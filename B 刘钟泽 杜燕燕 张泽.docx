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E5CC0" w14:textId="77777777" w:rsidR="00577FAA" w:rsidRDefault="00577FAA" w:rsidP="00577FAA">
      <w:pPr>
        <w:ind w:left="240" w:right="240" w:firstLine="720"/>
        <w:jc w:val="center"/>
        <w:rPr>
          <w:b/>
          <w:bCs/>
          <w:sz w:val="36"/>
          <w:szCs w:val="36"/>
        </w:rPr>
      </w:pPr>
      <w:proofErr w:type="gramStart"/>
      <w:r>
        <w:rPr>
          <w:rFonts w:ascii="微软雅黑" w:eastAsia="微软雅黑" w:hAnsi="微软雅黑" w:cs="微软雅黑" w:hint="eastAsia"/>
          <w:sz w:val="36"/>
          <w:szCs w:val="36"/>
        </w:rPr>
        <w:t>金地杯数学</w:t>
      </w:r>
      <w:proofErr w:type="gramEnd"/>
      <w:r>
        <w:rPr>
          <w:rFonts w:ascii="微软雅黑" w:eastAsia="微软雅黑" w:hAnsi="微软雅黑" w:cs="微软雅黑" w:hint="eastAsia"/>
          <w:sz w:val="36"/>
          <w:szCs w:val="36"/>
        </w:rPr>
        <w:t>建模竞赛</w:t>
      </w:r>
    </w:p>
    <w:p w14:paraId="37290F69" w14:textId="77777777" w:rsidR="00577FAA" w:rsidRDefault="00577FAA" w:rsidP="00577FAA">
      <w:pPr>
        <w:ind w:left="240" w:right="240" w:firstLineChars="17" w:firstLine="54"/>
        <w:jc w:val="center"/>
        <w:rPr>
          <w:b/>
          <w:bCs/>
          <w:sz w:val="32"/>
          <w:szCs w:val="32"/>
        </w:rPr>
      </w:pPr>
      <w:r>
        <w:rPr>
          <w:rFonts w:ascii="微软雅黑" w:eastAsia="微软雅黑" w:hAnsi="微软雅黑" w:cs="微软雅黑" w:hint="eastAsia"/>
          <w:sz w:val="32"/>
          <w:szCs w:val="32"/>
        </w:rPr>
        <w:t>承诺书</w:t>
      </w:r>
    </w:p>
    <w:p w14:paraId="3D410AEF" w14:textId="77777777" w:rsidR="00577FAA" w:rsidRDefault="00577FAA" w:rsidP="00577FAA">
      <w:pPr>
        <w:spacing w:line="360" w:lineRule="auto"/>
        <w:ind w:left="240" w:right="240" w:firstLine="480"/>
        <w:rPr>
          <w:bCs/>
        </w:rPr>
      </w:pPr>
      <w:r>
        <w:rPr>
          <w:bCs/>
        </w:rPr>
        <w:t>我们仔细阅读了</w:t>
      </w:r>
      <w:proofErr w:type="gramStart"/>
      <w:r>
        <w:rPr>
          <w:rFonts w:hint="eastAsia"/>
          <w:bCs/>
        </w:rPr>
        <w:t>金地杯</w:t>
      </w:r>
      <w:r>
        <w:rPr>
          <w:bCs/>
        </w:rPr>
        <w:t>数学</w:t>
      </w:r>
      <w:proofErr w:type="gramEnd"/>
      <w:r>
        <w:rPr>
          <w:bCs/>
        </w:rPr>
        <w:t>建模</w:t>
      </w:r>
      <w:r>
        <w:rPr>
          <w:rFonts w:hint="eastAsia"/>
          <w:bCs/>
        </w:rPr>
        <w:t>竞</w:t>
      </w:r>
      <w:r>
        <w:rPr>
          <w:bCs/>
        </w:rPr>
        <w:t>赛的竞赛规则。</w:t>
      </w:r>
    </w:p>
    <w:p w14:paraId="034D39DC" w14:textId="77777777" w:rsidR="00577FAA" w:rsidRDefault="00577FAA" w:rsidP="00577FAA">
      <w:pPr>
        <w:spacing w:line="360" w:lineRule="auto"/>
        <w:ind w:left="240" w:right="240" w:firstLine="480"/>
        <w:rPr>
          <w:bCs/>
        </w:rPr>
      </w:pPr>
      <w:r>
        <w:rPr>
          <w:bCs/>
        </w:rPr>
        <w:t>我们完全明白，在竞赛开始后参赛队员不能以任何方式（包括电话、电子邮件、网上咨询等）与本队以外的任何人（包括指导教师）研究、讨论与赛题有关的问题。</w:t>
      </w:r>
    </w:p>
    <w:p w14:paraId="44B167E4" w14:textId="77777777" w:rsidR="00577FAA" w:rsidRDefault="00577FAA" w:rsidP="00577FAA">
      <w:pPr>
        <w:spacing w:line="360" w:lineRule="auto"/>
        <w:ind w:left="240" w:right="240" w:firstLine="480"/>
        <w:rPr>
          <w:bCs/>
        </w:rPr>
      </w:pPr>
      <w:r>
        <w:rPr>
          <w:bCs/>
        </w:rPr>
        <w:t>我们知道，抄袭别人的成果是违反竞赛规则的</w:t>
      </w:r>
      <w:r>
        <w:rPr>
          <w:bCs/>
        </w:rPr>
        <w:t>,</w:t>
      </w:r>
      <w:r>
        <w:rPr>
          <w:bCs/>
        </w:rPr>
        <w:t>如果引用别人的成果或其它公开的资料（包括网上查到的资料），必须按照规定的参考文献的表述方式在正文引用处和参考文献中明确列出。</w:t>
      </w:r>
    </w:p>
    <w:p w14:paraId="64EB6DCB" w14:textId="77777777" w:rsidR="00577FAA" w:rsidRDefault="00577FAA" w:rsidP="00577FAA">
      <w:pPr>
        <w:spacing w:line="360" w:lineRule="auto"/>
        <w:ind w:left="240" w:right="240" w:firstLine="480"/>
        <w:rPr>
          <w:bCs/>
        </w:rPr>
      </w:pPr>
      <w:r>
        <w:rPr>
          <w:bCs/>
        </w:rPr>
        <w:t>我们郑重承诺，严格遵守竞赛规则，以保证竞赛的公正、公平性。如有违反竞赛规则的行为，我们愿意承担由此引起的一切后果。</w:t>
      </w:r>
    </w:p>
    <w:p w14:paraId="36DFFF08" w14:textId="77777777" w:rsidR="00577FAA" w:rsidRDefault="00577FAA" w:rsidP="00577FAA">
      <w:pPr>
        <w:spacing w:line="360" w:lineRule="auto"/>
        <w:ind w:left="240" w:right="240" w:firstLine="480"/>
        <w:rPr>
          <w:bCs/>
        </w:rPr>
      </w:pPr>
      <w:r>
        <w:rPr>
          <w:rFonts w:hint="eastAsia"/>
          <w:bCs/>
        </w:rPr>
        <w:t>我们授权全国大学生</w:t>
      </w:r>
      <w:r>
        <w:rPr>
          <w:bCs/>
        </w:rPr>
        <w:t>数学建模</w:t>
      </w:r>
      <w:r>
        <w:rPr>
          <w:rFonts w:hint="eastAsia"/>
          <w:bCs/>
        </w:rPr>
        <w:t>竞赛山西赛区组委会，可将我们的论文以任何形式进行公开展示（包括进行网上公示，在书籍、期刊和其他媒体进行正式或非正式发表等）。</w:t>
      </w:r>
    </w:p>
    <w:p w14:paraId="4A479A2A" w14:textId="25BF7DFB" w:rsidR="00577FAA" w:rsidRDefault="00577FAA" w:rsidP="00577FAA">
      <w:pPr>
        <w:spacing w:line="360" w:lineRule="auto"/>
        <w:ind w:left="240" w:rightChars="33" w:right="79" w:firstLine="480"/>
        <w:rPr>
          <w:bCs/>
          <w:u w:val="single"/>
        </w:rPr>
      </w:pPr>
      <w:r>
        <w:rPr>
          <w:bCs/>
        </w:rPr>
        <w:tab/>
      </w:r>
      <w:r>
        <w:rPr>
          <w:rFonts w:hint="eastAsia"/>
          <w:bCs/>
        </w:rPr>
        <w:t>参赛题号（从</w:t>
      </w:r>
      <w:r>
        <w:rPr>
          <w:rFonts w:hint="eastAsia"/>
          <w:bCs/>
        </w:rPr>
        <w:t>A/B</w:t>
      </w:r>
      <w:r>
        <w:rPr>
          <w:rFonts w:hint="eastAsia"/>
          <w:bCs/>
        </w:rPr>
        <w:t>中选择一项填写）</w:t>
      </w:r>
      <w:r>
        <w:rPr>
          <w:bCs/>
        </w:rPr>
        <w:t>：</w:t>
      </w:r>
      <w:r w:rsidR="00040FA7" w:rsidRPr="00040FA7">
        <w:rPr>
          <w:rFonts w:hint="eastAsia"/>
          <w:bCs/>
          <w:u w:val="single"/>
        </w:rPr>
        <w:t xml:space="preserve"> </w:t>
      </w:r>
      <w:r w:rsidR="00040FA7" w:rsidRPr="00040FA7">
        <w:rPr>
          <w:bCs/>
          <w:u w:val="single"/>
        </w:rPr>
        <w:t xml:space="preserve">           </w:t>
      </w:r>
      <w:r w:rsidRPr="00040FA7">
        <w:rPr>
          <w:rFonts w:hint="eastAsia"/>
          <w:bCs/>
          <w:u w:val="single"/>
        </w:rPr>
        <w:t>B</w:t>
      </w:r>
      <w:r w:rsidR="00040FA7" w:rsidRPr="00040FA7">
        <w:rPr>
          <w:bCs/>
          <w:u w:val="single"/>
        </w:rPr>
        <w:t xml:space="preserve">                  </w:t>
      </w:r>
    </w:p>
    <w:p w14:paraId="37F2294E" w14:textId="77777777" w:rsidR="00577FAA" w:rsidRDefault="00577FAA" w:rsidP="00577FAA">
      <w:pPr>
        <w:spacing w:line="360" w:lineRule="auto"/>
        <w:ind w:left="240" w:rightChars="33" w:right="79" w:firstLine="480"/>
        <w:rPr>
          <w:bCs/>
          <w:u w:val="single"/>
        </w:rPr>
      </w:pPr>
      <w:r>
        <w:rPr>
          <w:bCs/>
        </w:rPr>
        <w:t>参赛</w:t>
      </w:r>
      <w:r>
        <w:rPr>
          <w:rFonts w:hint="eastAsia"/>
          <w:bCs/>
        </w:rPr>
        <w:t>队号</w:t>
      </w:r>
      <w:r>
        <w:rPr>
          <w:bCs/>
        </w:rPr>
        <w:t>：</w:t>
      </w:r>
    </w:p>
    <w:p w14:paraId="60276C53" w14:textId="4694F539" w:rsidR="00577FAA" w:rsidRDefault="00577FAA" w:rsidP="00577FAA">
      <w:pPr>
        <w:spacing w:line="360" w:lineRule="auto"/>
        <w:ind w:left="240" w:rightChars="33" w:right="79" w:firstLineChars="175" w:firstLine="420"/>
        <w:rPr>
          <w:bCs/>
          <w:u w:val="single"/>
        </w:rPr>
      </w:pPr>
      <w:r>
        <w:rPr>
          <w:bCs/>
        </w:rPr>
        <w:t>参赛组别（</w:t>
      </w:r>
      <w:r>
        <w:rPr>
          <w:rFonts w:hint="eastAsia"/>
          <w:bCs/>
        </w:rPr>
        <w:t>研究生、</w:t>
      </w:r>
      <w:r>
        <w:rPr>
          <w:bCs/>
        </w:rPr>
        <w:t>本科</w:t>
      </w:r>
      <w:r>
        <w:rPr>
          <w:rFonts w:hint="eastAsia"/>
          <w:bCs/>
        </w:rPr>
        <w:t>、</w:t>
      </w:r>
      <w:r>
        <w:rPr>
          <w:bCs/>
        </w:rPr>
        <w:t>专科</w:t>
      </w:r>
      <w:r>
        <w:rPr>
          <w:rFonts w:hint="eastAsia"/>
          <w:bCs/>
        </w:rPr>
        <w:t>、</w:t>
      </w:r>
      <w:r>
        <w:rPr>
          <w:bCs/>
        </w:rPr>
        <w:t>高中）：</w:t>
      </w:r>
      <w:r w:rsidR="00632F36" w:rsidRPr="00632F36">
        <w:rPr>
          <w:rFonts w:hint="eastAsia"/>
          <w:bCs/>
          <w:u w:val="single"/>
        </w:rPr>
        <w:t xml:space="preserve"> </w:t>
      </w:r>
      <w:r w:rsidR="00632F36" w:rsidRPr="00632F36">
        <w:rPr>
          <w:bCs/>
          <w:u w:val="single"/>
        </w:rPr>
        <w:t xml:space="preserve">    </w:t>
      </w:r>
      <w:r w:rsidR="00632F36">
        <w:rPr>
          <w:bCs/>
          <w:u w:val="single"/>
        </w:rPr>
        <w:t xml:space="preserve">  </w:t>
      </w:r>
      <w:r w:rsidR="00632F36" w:rsidRPr="00632F36">
        <w:rPr>
          <w:bCs/>
          <w:u w:val="single"/>
        </w:rPr>
        <w:t xml:space="preserve">    </w:t>
      </w:r>
      <w:r w:rsidRPr="00632F36">
        <w:rPr>
          <w:rFonts w:hint="eastAsia"/>
          <w:bCs/>
          <w:u w:val="single"/>
        </w:rPr>
        <w:t>本科</w:t>
      </w:r>
      <w:r w:rsidR="00632F36" w:rsidRPr="00632F36">
        <w:rPr>
          <w:rFonts w:hint="eastAsia"/>
          <w:bCs/>
          <w:u w:val="single"/>
        </w:rPr>
        <w:t xml:space="preserve"> </w:t>
      </w:r>
      <w:r w:rsidR="00632F36" w:rsidRPr="00632F36">
        <w:rPr>
          <w:bCs/>
          <w:u w:val="single"/>
        </w:rPr>
        <w:t xml:space="preserve">            </w:t>
      </w:r>
    </w:p>
    <w:p w14:paraId="6373A7EF" w14:textId="505A7D96" w:rsidR="00577FAA" w:rsidRDefault="00577FAA" w:rsidP="00577FAA">
      <w:pPr>
        <w:spacing w:line="360" w:lineRule="auto"/>
        <w:ind w:left="240" w:rightChars="33" w:right="79" w:firstLine="480"/>
        <w:rPr>
          <w:bCs/>
          <w:u w:val="single"/>
        </w:rPr>
      </w:pPr>
      <w:r>
        <w:rPr>
          <w:rFonts w:hint="eastAsia"/>
          <w:bCs/>
        </w:rPr>
        <w:t>所属学校（学校</w:t>
      </w:r>
      <w:r>
        <w:rPr>
          <w:bCs/>
        </w:rPr>
        <w:t>全称</w:t>
      </w:r>
      <w:r>
        <w:rPr>
          <w:rFonts w:hint="eastAsia"/>
          <w:bCs/>
        </w:rPr>
        <w:t>）：</w:t>
      </w:r>
      <w:r w:rsidR="00632F36" w:rsidRPr="00632F36">
        <w:rPr>
          <w:rFonts w:hint="eastAsia"/>
          <w:bCs/>
          <w:u w:val="single"/>
        </w:rPr>
        <w:t xml:space="preserve"> </w:t>
      </w:r>
      <w:r w:rsidR="00632F36" w:rsidRPr="00632F36">
        <w:rPr>
          <w:bCs/>
          <w:u w:val="single"/>
        </w:rPr>
        <w:t xml:space="preserve">        </w:t>
      </w:r>
      <w:r w:rsidR="00632F36">
        <w:rPr>
          <w:bCs/>
          <w:u w:val="single"/>
        </w:rPr>
        <w:t xml:space="preserve">      </w:t>
      </w:r>
      <w:r w:rsidR="00632F36" w:rsidRPr="00632F36">
        <w:rPr>
          <w:bCs/>
          <w:u w:val="single"/>
        </w:rPr>
        <w:t xml:space="preserve">  </w:t>
      </w:r>
      <w:r w:rsidRPr="00632F36">
        <w:rPr>
          <w:rFonts w:hint="eastAsia"/>
          <w:bCs/>
          <w:u w:val="single"/>
        </w:rPr>
        <w:t>山西工学院</w:t>
      </w:r>
      <w:r w:rsidR="00632F36" w:rsidRPr="00632F36">
        <w:rPr>
          <w:rFonts w:hint="eastAsia"/>
          <w:bCs/>
          <w:u w:val="single"/>
        </w:rPr>
        <w:t xml:space="preserve"> </w:t>
      </w:r>
      <w:r w:rsidR="00632F36" w:rsidRPr="00632F36">
        <w:rPr>
          <w:bCs/>
          <w:u w:val="single"/>
        </w:rPr>
        <w:t xml:space="preserve">             </w:t>
      </w:r>
      <w:r w:rsidR="00632F36">
        <w:rPr>
          <w:bCs/>
          <w:u w:val="single"/>
        </w:rPr>
        <w:t xml:space="preserve"> </w:t>
      </w:r>
      <w:r w:rsidR="00632F36" w:rsidRPr="00632F36">
        <w:rPr>
          <w:bCs/>
          <w:u w:val="single"/>
        </w:rPr>
        <w:t xml:space="preserve">  </w:t>
      </w:r>
    </w:p>
    <w:p w14:paraId="66FE585C" w14:textId="15F3667C" w:rsidR="00577FAA" w:rsidRDefault="00577FAA" w:rsidP="00577FAA">
      <w:pPr>
        <w:spacing w:line="360" w:lineRule="auto"/>
        <w:ind w:left="240" w:rightChars="33" w:right="79" w:firstLine="480"/>
        <w:rPr>
          <w:bCs/>
          <w:u w:val="single"/>
        </w:rPr>
      </w:pPr>
      <w:r>
        <w:rPr>
          <w:bCs/>
        </w:rPr>
        <w:t>参赛队员</w:t>
      </w:r>
      <w:r>
        <w:rPr>
          <w:rFonts w:hint="eastAsia"/>
          <w:bCs/>
        </w:rPr>
        <w:t>：队员</w:t>
      </w:r>
      <w:r>
        <w:rPr>
          <w:rFonts w:hint="eastAsia"/>
          <w:bCs/>
        </w:rPr>
        <w:t>1</w:t>
      </w:r>
      <w:r>
        <w:rPr>
          <w:rFonts w:hint="eastAsia"/>
          <w:bCs/>
        </w:rPr>
        <w:t>姓名：</w:t>
      </w:r>
      <w:r w:rsidR="00632F36" w:rsidRPr="00632F36">
        <w:rPr>
          <w:rFonts w:hint="eastAsia"/>
          <w:bCs/>
          <w:u w:val="single"/>
        </w:rPr>
        <w:t xml:space="preserve"> </w:t>
      </w:r>
      <w:r w:rsidR="00632F36" w:rsidRPr="00632F36">
        <w:rPr>
          <w:bCs/>
          <w:u w:val="single"/>
        </w:rPr>
        <w:t xml:space="preserve">                </w:t>
      </w:r>
      <w:proofErr w:type="gramStart"/>
      <w:r w:rsidRPr="00632F36">
        <w:rPr>
          <w:rFonts w:hint="eastAsia"/>
          <w:bCs/>
          <w:u w:val="single"/>
        </w:rPr>
        <w:t>刘钟泽</w:t>
      </w:r>
      <w:proofErr w:type="gramEnd"/>
      <w:r w:rsidR="00632F36" w:rsidRPr="00632F36">
        <w:rPr>
          <w:rFonts w:hint="eastAsia"/>
          <w:bCs/>
          <w:u w:val="single"/>
        </w:rPr>
        <w:t xml:space="preserve"> </w:t>
      </w:r>
      <w:r w:rsidR="00632F36" w:rsidRPr="00632F36">
        <w:rPr>
          <w:bCs/>
          <w:u w:val="single"/>
        </w:rPr>
        <w:t xml:space="preserve">                   </w:t>
      </w:r>
    </w:p>
    <w:p w14:paraId="4690A7C6" w14:textId="47456D32" w:rsidR="00577FAA" w:rsidRPr="00632F36" w:rsidRDefault="00577FAA" w:rsidP="00577FAA">
      <w:pPr>
        <w:spacing w:line="360" w:lineRule="auto"/>
        <w:ind w:left="240" w:rightChars="33" w:right="79" w:firstLine="480"/>
        <w:rPr>
          <w:bCs/>
          <w:u w:val="single"/>
        </w:rPr>
      </w:pPr>
      <w:r>
        <w:rPr>
          <w:rFonts w:hint="eastAsia"/>
          <w:bCs/>
        </w:rPr>
        <w:t>队员</w:t>
      </w:r>
      <w:r>
        <w:rPr>
          <w:rFonts w:hint="eastAsia"/>
          <w:bCs/>
        </w:rPr>
        <w:t>2</w:t>
      </w:r>
      <w:r>
        <w:rPr>
          <w:rFonts w:hint="eastAsia"/>
          <w:bCs/>
        </w:rPr>
        <w:t>姓名：</w:t>
      </w:r>
      <w:r w:rsidR="00632F36" w:rsidRPr="00632F36">
        <w:rPr>
          <w:rFonts w:hint="eastAsia"/>
          <w:bCs/>
          <w:u w:val="single"/>
        </w:rPr>
        <w:t xml:space="preserve"> </w:t>
      </w:r>
      <w:r w:rsidR="00632F36" w:rsidRPr="00632F36">
        <w:rPr>
          <w:bCs/>
          <w:u w:val="single"/>
        </w:rPr>
        <w:t xml:space="preserve">                       </w:t>
      </w:r>
      <w:r w:rsidR="00632F36">
        <w:rPr>
          <w:bCs/>
          <w:u w:val="single"/>
        </w:rPr>
        <w:t xml:space="preserve">  </w:t>
      </w:r>
      <w:r w:rsidR="00632F36" w:rsidRPr="00632F36">
        <w:rPr>
          <w:bCs/>
          <w:u w:val="single"/>
        </w:rPr>
        <w:t xml:space="preserve"> </w:t>
      </w:r>
      <w:r w:rsidRPr="00632F36">
        <w:rPr>
          <w:rFonts w:hint="eastAsia"/>
          <w:bCs/>
          <w:u w:val="single"/>
        </w:rPr>
        <w:t>杜燕</w:t>
      </w:r>
      <w:proofErr w:type="gramStart"/>
      <w:r w:rsidRPr="00632F36">
        <w:rPr>
          <w:rFonts w:hint="eastAsia"/>
          <w:bCs/>
          <w:u w:val="single"/>
        </w:rPr>
        <w:t>燕</w:t>
      </w:r>
      <w:proofErr w:type="gramEnd"/>
      <w:r w:rsidR="00632F36" w:rsidRPr="00632F36">
        <w:rPr>
          <w:rFonts w:hint="eastAsia"/>
          <w:bCs/>
          <w:u w:val="single"/>
        </w:rPr>
        <w:t xml:space="preserve"> </w:t>
      </w:r>
      <w:r w:rsidR="00632F36" w:rsidRPr="00632F36">
        <w:rPr>
          <w:bCs/>
          <w:u w:val="single"/>
        </w:rPr>
        <w:t xml:space="preserve">                </w:t>
      </w:r>
      <w:r w:rsidR="00632F36">
        <w:rPr>
          <w:bCs/>
          <w:u w:val="single"/>
        </w:rPr>
        <w:t xml:space="preserve"> </w:t>
      </w:r>
      <w:r w:rsidR="00632F36" w:rsidRPr="00632F36">
        <w:rPr>
          <w:bCs/>
          <w:u w:val="single"/>
        </w:rPr>
        <w:t xml:space="preserve">  </w:t>
      </w:r>
    </w:p>
    <w:p w14:paraId="3681356A" w14:textId="559510A5" w:rsidR="00577FAA" w:rsidRDefault="00577FAA" w:rsidP="00577FAA">
      <w:pPr>
        <w:spacing w:line="360" w:lineRule="auto"/>
        <w:ind w:left="240" w:rightChars="33" w:right="79" w:firstLine="480"/>
        <w:rPr>
          <w:bCs/>
        </w:rPr>
      </w:pPr>
      <w:r>
        <w:rPr>
          <w:rFonts w:hint="eastAsia"/>
          <w:bCs/>
        </w:rPr>
        <w:t>队员</w:t>
      </w:r>
      <w:r>
        <w:rPr>
          <w:rFonts w:hint="eastAsia"/>
          <w:bCs/>
        </w:rPr>
        <w:t>3</w:t>
      </w:r>
      <w:r>
        <w:rPr>
          <w:rFonts w:hint="eastAsia"/>
          <w:bCs/>
        </w:rPr>
        <w:t>姓名：</w:t>
      </w:r>
      <w:r w:rsidR="00632F36" w:rsidRPr="00632F36">
        <w:rPr>
          <w:rFonts w:hint="eastAsia"/>
          <w:bCs/>
          <w:u w:val="single"/>
        </w:rPr>
        <w:t xml:space="preserve"> </w:t>
      </w:r>
      <w:r w:rsidR="00632F36" w:rsidRPr="00632F36">
        <w:rPr>
          <w:bCs/>
          <w:u w:val="single"/>
        </w:rPr>
        <w:t xml:space="preserve">                          </w:t>
      </w:r>
      <w:r w:rsidRPr="00632F36">
        <w:rPr>
          <w:rFonts w:hint="eastAsia"/>
          <w:bCs/>
          <w:u w:val="single"/>
        </w:rPr>
        <w:t>张</w:t>
      </w:r>
      <w:r w:rsidR="00DF2BF2">
        <w:rPr>
          <w:rFonts w:hint="eastAsia"/>
          <w:bCs/>
          <w:u w:val="single"/>
        </w:rPr>
        <w:t xml:space="preserve"> </w:t>
      </w:r>
      <w:r w:rsidR="00DF2BF2">
        <w:rPr>
          <w:bCs/>
          <w:u w:val="single"/>
        </w:rPr>
        <w:t xml:space="preserve"> </w:t>
      </w:r>
      <w:r w:rsidRPr="00632F36">
        <w:rPr>
          <w:rFonts w:hint="eastAsia"/>
          <w:bCs/>
          <w:u w:val="single"/>
        </w:rPr>
        <w:t>泽</w:t>
      </w:r>
      <w:r w:rsidR="00632F36" w:rsidRPr="00632F36">
        <w:rPr>
          <w:rFonts w:hint="eastAsia"/>
          <w:bCs/>
          <w:u w:val="single"/>
        </w:rPr>
        <w:t xml:space="preserve"> </w:t>
      </w:r>
      <w:r w:rsidR="00632F36" w:rsidRPr="00632F36">
        <w:rPr>
          <w:bCs/>
          <w:u w:val="single"/>
        </w:rPr>
        <w:t xml:space="preserve">           </w:t>
      </w:r>
      <w:r w:rsidR="00632F36">
        <w:rPr>
          <w:bCs/>
          <w:u w:val="single"/>
        </w:rPr>
        <w:t xml:space="preserve">  </w:t>
      </w:r>
      <w:r w:rsidR="00632F36" w:rsidRPr="00632F36">
        <w:rPr>
          <w:bCs/>
          <w:u w:val="single"/>
        </w:rPr>
        <w:t xml:space="preserve">       </w:t>
      </w:r>
    </w:p>
    <w:p w14:paraId="15EAFF39" w14:textId="77777777" w:rsidR="00577FAA" w:rsidRDefault="00577FAA" w:rsidP="00577FAA">
      <w:pPr>
        <w:ind w:left="240" w:right="240" w:firstLine="480"/>
        <w:rPr>
          <w:bCs/>
        </w:rPr>
      </w:pPr>
      <w:r>
        <w:rPr>
          <w:rFonts w:hint="eastAsia"/>
          <w:bCs/>
        </w:rPr>
        <w:t>联系方式：</w:t>
      </w:r>
      <w:r>
        <w:rPr>
          <w:rFonts w:hint="eastAsia"/>
          <w:bCs/>
        </w:rPr>
        <w:t>Email</w:t>
      </w:r>
      <w:r>
        <w:rPr>
          <w:rFonts w:hint="eastAsia"/>
          <w:bCs/>
        </w:rPr>
        <w:t>：</w:t>
      </w:r>
      <w:r>
        <w:rPr>
          <w:rFonts w:hint="eastAsia"/>
          <w:bCs/>
          <w:u w:val="single"/>
        </w:rPr>
        <w:t>liuzhongze</w:t>
      </w:r>
      <w:r>
        <w:rPr>
          <w:bCs/>
          <w:u w:val="single"/>
        </w:rPr>
        <w:t>7@</w:t>
      </w:r>
      <w:r w:rsidRPr="00634E02">
        <w:rPr>
          <w:bCs/>
          <w:u w:val="single"/>
        </w:rPr>
        <w:t>foxmail</w:t>
      </w:r>
      <w:r>
        <w:rPr>
          <w:bCs/>
          <w:u w:val="single"/>
        </w:rPr>
        <w:t>.com</w:t>
      </w:r>
      <w:r>
        <w:rPr>
          <w:rFonts w:hint="eastAsia"/>
          <w:bCs/>
        </w:rPr>
        <w:t>联系电话：</w:t>
      </w:r>
      <w:r>
        <w:rPr>
          <w:color w:val="000000"/>
          <w:kern w:val="0"/>
          <w:u w:val="single"/>
          <w:lang w:bidi="ar"/>
        </w:rPr>
        <w:t>15187843372</w:t>
      </w:r>
    </w:p>
    <w:p w14:paraId="734DEDC5" w14:textId="77777777" w:rsidR="00577FAA" w:rsidRDefault="00577FAA" w:rsidP="00577FAA">
      <w:pPr>
        <w:wordWrap w:val="0"/>
        <w:spacing w:line="360" w:lineRule="auto"/>
        <w:ind w:left="240" w:rightChars="33" w:right="79" w:firstLine="480"/>
        <w:jc w:val="right"/>
        <w:rPr>
          <w:bCs/>
        </w:rPr>
      </w:pPr>
    </w:p>
    <w:p w14:paraId="0FA78406" w14:textId="77777777" w:rsidR="00577FAA" w:rsidRDefault="00577FAA" w:rsidP="00577FAA">
      <w:pPr>
        <w:wordWrap w:val="0"/>
        <w:spacing w:line="360" w:lineRule="auto"/>
        <w:ind w:left="240" w:rightChars="33" w:right="79" w:firstLine="480"/>
        <w:jc w:val="right"/>
        <w:rPr>
          <w:b/>
          <w:bCs/>
        </w:rPr>
      </w:pPr>
      <w:r>
        <w:rPr>
          <w:rFonts w:hint="eastAsia"/>
          <w:bCs/>
        </w:rPr>
        <w:t>日期：</w:t>
      </w:r>
      <w:r>
        <w:rPr>
          <w:rFonts w:hint="eastAsia"/>
          <w:bCs/>
          <w:u w:val="single"/>
        </w:rPr>
        <w:t>2022</w:t>
      </w:r>
      <w:r>
        <w:rPr>
          <w:rFonts w:hint="eastAsia"/>
          <w:bCs/>
        </w:rPr>
        <w:t>年</w:t>
      </w:r>
      <w:r>
        <w:rPr>
          <w:rFonts w:hint="eastAsia"/>
          <w:bCs/>
          <w:u w:val="single"/>
        </w:rPr>
        <w:t>5</w:t>
      </w:r>
      <w:r>
        <w:rPr>
          <w:rFonts w:hint="eastAsia"/>
          <w:bCs/>
        </w:rPr>
        <w:t>月</w:t>
      </w:r>
      <w:r>
        <w:rPr>
          <w:rFonts w:hint="eastAsia"/>
          <w:bCs/>
          <w:u w:val="single"/>
        </w:rPr>
        <w:t>23</w:t>
      </w:r>
      <w:r>
        <w:rPr>
          <w:rFonts w:hint="eastAsia"/>
          <w:bCs/>
        </w:rPr>
        <w:t>日</w:t>
      </w:r>
    </w:p>
    <w:p w14:paraId="547A7A34" w14:textId="77777777" w:rsidR="00577FAA" w:rsidRDefault="00577FAA" w:rsidP="00577FAA">
      <w:pPr>
        <w:ind w:right="240" w:firstLine="562"/>
        <w:jc w:val="both"/>
        <w:rPr>
          <w:b/>
          <w:bCs/>
          <w:sz w:val="28"/>
          <w:szCs w:val="28"/>
        </w:rPr>
      </w:pPr>
    </w:p>
    <w:p w14:paraId="79AEFE85" w14:textId="77777777" w:rsidR="00577FAA" w:rsidRDefault="00577FAA" w:rsidP="00577FAA">
      <w:pPr>
        <w:ind w:left="240" w:right="240" w:firstLine="562"/>
        <w:jc w:val="center"/>
        <w:rPr>
          <w:b/>
          <w:bCs/>
          <w:sz w:val="28"/>
          <w:szCs w:val="28"/>
        </w:rPr>
      </w:pPr>
      <w:r>
        <w:rPr>
          <w:rFonts w:hint="eastAsia"/>
          <w:b/>
          <w:bCs/>
          <w:sz w:val="28"/>
          <w:szCs w:val="28"/>
        </w:rPr>
        <w:t>（除本页外不允许出现学校及个人信息）</w:t>
      </w:r>
      <w:r>
        <w:rPr>
          <w:b/>
          <w:bCs/>
          <w:sz w:val="28"/>
          <w:szCs w:val="28"/>
        </w:rPr>
        <w:br w:type="page"/>
      </w:r>
    </w:p>
    <w:p w14:paraId="49672828" w14:textId="77777777" w:rsidR="00577FAA" w:rsidRDefault="00577FAA" w:rsidP="00577FAA">
      <w:pPr>
        <w:spacing w:line="360" w:lineRule="auto"/>
        <w:ind w:left="240" w:right="240" w:firstLine="640"/>
        <w:jc w:val="center"/>
        <w:rPr>
          <w:b/>
          <w:bCs/>
          <w:sz w:val="32"/>
          <w:szCs w:val="32"/>
        </w:rPr>
      </w:pPr>
      <w:proofErr w:type="gramStart"/>
      <w:r>
        <w:rPr>
          <w:rFonts w:ascii="微软雅黑" w:eastAsia="微软雅黑" w:hAnsi="微软雅黑" w:cs="微软雅黑" w:hint="eastAsia"/>
          <w:b/>
          <w:bCs/>
          <w:sz w:val="32"/>
          <w:szCs w:val="32"/>
        </w:rPr>
        <w:lastRenderedPageBreak/>
        <w:t>金地杯数学</w:t>
      </w:r>
      <w:proofErr w:type="gramEnd"/>
      <w:r>
        <w:rPr>
          <w:rFonts w:ascii="微软雅黑" w:eastAsia="微软雅黑" w:hAnsi="微软雅黑" w:cs="微软雅黑" w:hint="eastAsia"/>
          <w:b/>
          <w:bCs/>
          <w:sz w:val="32"/>
          <w:szCs w:val="32"/>
        </w:rPr>
        <w:t>建模竞赛</w:t>
      </w:r>
    </w:p>
    <w:p w14:paraId="157C597B" w14:textId="77777777" w:rsidR="00577FAA" w:rsidRDefault="00577FAA" w:rsidP="00577FAA">
      <w:pPr>
        <w:spacing w:line="360" w:lineRule="auto"/>
        <w:ind w:left="240" w:right="240" w:firstLine="643"/>
        <w:jc w:val="center"/>
        <w:rPr>
          <w:rFonts w:eastAsia="楷体_GB2312"/>
          <w:b/>
          <w:sz w:val="32"/>
          <w:szCs w:val="32"/>
        </w:rPr>
      </w:pPr>
      <w:r>
        <w:rPr>
          <w:rFonts w:eastAsia="楷体_GB2312"/>
          <w:b/>
          <w:noProof/>
          <w:sz w:val="32"/>
          <w:szCs w:val="32"/>
        </w:rPr>
        <w:drawing>
          <wp:inline distT="0" distB="0" distL="0" distR="0" wp14:anchorId="5D2B9376" wp14:editId="6BC50103">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14:paraId="5E817A14" w14:textId="77777777" w:rsidR="00577FAA" w:rsidRDefault="00577FAA" w:rsidP="00577FAA">
      <w:pPr>
        <w:spacing w:line="360" w:lineRule="auto"/>
        <w:ind w:left="240" w:right="240" w:firstLine="643"/>
        <w:jc w:val="center"/>
        <w:rPr>
          <w:rFonts w:eastAsia="楷体_GB2312"/>
          <w:b/>
          <w:sz w:val="32"/>
          <w:szCs w:val="32"/>
        </w:rPr>
      </w:pPr>
    </w:p>
    <w:p w14:paraId="28354C86" w14:textId="77777777" w:rsidR="00577FAA" w:rsidRDefault="00577FAA" w:rsidP="00577FAA">
      <w:pPr>
        <w:spacing w:line="360" w:lineRule="auto"/>
        <w:ind w:left="240" w:right="240" w:firstLine="643"/>
        <w:jc w:val="center"/>
        <w:rPr>
          <w:rFonts w:eastAsia="楷体_GB2312"/>
          <w:b/>
          <w:sz w:val="32"/>
          <w:szCs w:val="32"/>
        </w:rPr>
      </w:pPr>
    </w:p>
    <w:p w14:paraId="1FC582CE" w14:textId="1A4CE156" w:rsidR="00577FAA" w:rsidRPr="00980A1E" w:rsidRDefault="00577FAA" w:rsidP="00577FAA">
      <w:pPr>
        <w:spacing w:line="360" w:lineRule="auto"/>
        <w:ind w:left="240" w:right="240" w:firstLine="482"/>
        <w:jc w:val="center"/>
        <w:rPr>
          <w:rFonts w:ascii="宋体" w:hAnsi="宋体"/>
          <w:b/>
        </w:rPr>
      </w:pPr>
      <w:r>
        <w:rPr>
          <w:rFonts w:ascii="宋体" w:hAnsi="宋体"/>
          <w:b/>
          <w:noProof/>
        </w:rPr>
        <mc:AlternateContent>
          <mc:Choice Requires="wps">
            <w:drawing>
              <wp:anchor distT="0" distB="0" distL="114300" distR="114300" simplePos="0" relativeHeight="251659264" behindDoc="0" locked="0" layoutInCell="1" allowOverlap="1" wp14:anchorId="7FC4C68C" wp14:editId="3B01EFCE">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w:pict>
              <v:line w14:anchorId="7C911ADD"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9pt,20.1pt" to="378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"/>
            </w:pict>
          </mc:Fallback>
        </mc:AlternateContent>
      </w:r>
      <w:r>
        <w:rPr>
          <w:rFonts w:ascii="宋体" w:hAnsi="宋体" w:hint="eastAsia"/>
          <w:b/>
          <w:sz w:val="28"/>
        </w:rPr>
        <w:t>题目：</w:t>
      </w:r>
      <w:r w:rsidRPr="00980A1E">
        <w:rPr>
          <w:rFonts w:ascii="宋体" w:hAnsi="宋体" w:hint="eastAsia"/>
          <w:b/>
          <w:sz w:val="28"/>
        </w:rPr>
        <w:t>基于筛选统计及</w:t>
      </w:r>
      <w:r w:rsidR="00980A1E" w:rsidRPr="00980A1E">
        <w:rPr>
          <w:rFonts w:ascii="宋体" w:hAnsi="宋体" w:hint="eastAsia"/>
          <w:b/>
          <w:sz w:val="28"/>
        </w:rPr>
        <w:t>多种预测的</w:t>
      </w:r>
      <w:r w:rsidRPr="00980A1E">
        <w:rPr>
          <w:rFonts w:ascii="宋体" w:hAnsi="宋体" w:hint="eastAsia"/>
          <w:b/>
          <w:sz w:val="28"/>
        </w:rPr>
        <w:t>车辆轨迹信息系统研究</w:t>
      </w:r>
    </w:p>
    <w:p w14:paraId="7737CF4E" w14:textId="4D7AF31A" w:rsidR="00577FAA" w:rsidRDefault="00577FAA" w:rsidP="00632F36">
      <w:pPr>
        <w:pStyle w:val="aff0"/>
        <w:ind w:firstLine="482"/>
      </w:pPr>
      <w:r>
        <w:rPr>
          <w:rFonts w:hint="eastAsia"/>
        </w:rPr>
        <w:t>关键</w:t>
      </w:r>
      <w:r>
        <w:t>词：</w:t>
      </w:r>
      <w:r>
        <w:rPr>
          <w:rFonts w:hint="eastAsia"/>
        </w:rPr>
        <w:t>电子收费系统（ETC)</w:t>
      </w:r>
      <w:r w:rsidR="00632F36">
        <w:t xml:space="preserve">  </w:t>
      </w:r>
      <w:r w:rsidRPr="00632F36">
        <w:rPr>
          <w:rFonts w:hint="eastAsia"/>
        </w:rPr>
        <w:t>车流量</w:t>
      </w:r>
      <w:r w:rsidR="00632F36">
        <w:rPr>
          <w:rFonts w:hint="eastAsia"/>
        </w:rPr>
        <w:t xml:space="preserve"> </w:t>
      </w:r>
      <w:r w:rsidR="00632F36">
        <w:t xml:space="preserve"> </w:t>
      </w:r>
      <w:r>
        <w:rPr>
          <w:rFonts w:hint="eastAsia"/>
        </w:rPr>
        <w:t>应急系统</w:t>
      </w:r>
      <w:r w:rsidR="00632F36">
        <w:rPr>
          <w:rFonts w:hint="eastAsia"/>
        </w:rPr>
        <w:t xml:space="preserve"> </w:t>
      </w:r>
      <w:r w:rsidR="00632F36">
        <w:t xml:space="preserve"> </w:t>
      </w:r>
      <w:r w:rsidR="00632F36">
        <w:rPr>
          <w:rFonts w:hint="eastAsia"/>
        </w:rPr>
        <w:t>卡而</w:t>
      </w:r>
      <w:proofErr w:type="gramStart"/>
      <w:r w:rsidR="00632F36">
        <w:rPr>
          <w:rFonts w:hint="eastAsia"/>
        </w:rPr>
        <w:t>曼</w:t>
      </w:r>
      <w:proofErr w:type="gramEnd"/>
      <w:r w:rsidR="00632F36">
        <w:rPr>
          <w:rFonts w:hint="eastAsia"/>
        </w:rPr>
        <w:t>滤预测</w:t>
      </w:r>
    </w:p>
    <w:p w14:paraId="3318E590" w14:textId="77777777" w:rsidR="00577FAA" w:rsidRDefault="00577FAA" w:rsidP="00577FAA">
      <w:pPr>
        <w:spacing w:line="360" w:lineRule="auto"/>
        <w:ind w:left="240" w:right="240" w:firstLine="482"/>
        <w:rPr>
          <w:rFonts w:ascii="宋体" w:hAnsi="宋体"/>
          <w:b/>
        </w:rPr>
      </w:pPr>
      <w:r>
        <w:rPr>
          <w:rFonts w:ascii="宋体" w:hAnsi="宋体"/>
          <w:b/>
        </w:rPr>
        <w:t>摘要</w:t>
      </w:r>
      <w:r>
        <w:rPr>
          <w:rFonts w:ascii="宋体" w:hAnsi="宋体" w:hint="eastAsia"/>
          <w:b/>
        </w:rPr>
        <w:t>：</w:t>
      </w:r>
    </w:p>
    <w:p w14:paraId="529E729C" w14:textId="72C2F86C" w:rsidR="00980A1E" w:rsidRPr="007E37B3" w:rsidRDefault="00980A1E" w:rsidP="00980A1E">
      <w:pPr>
        <w:ind w:left="240" w:right="240" w:firstLineChars="200" w:firstLine="480"/>
      </w:pPr>
      <w:r w:rsidRPr="007E37B3">
        <w:rPr>
          <w:rFonts w:hint="eastAsia"/>
        </w:rPr>
        <w:t>本文研究了</w:t>
      </w:r>
      <w:r>
        <w:rPr>
          <w:rFonts w:hint="eastAsia"/>
        </w:rPr>
        <w:t>高速公路电子收费系统</w:t>
      </w:r>
      <w:r>
        <w:rPr>
          <w:rFonts w:hint="eastAsia"/>
        </w:rPr>
        <w:t>(</w:t>
      </w:r>
      <w:r>
        <w:t>ETC)</w:t>
      </w:r>
      <w:r>
        <w:rPr>
          <w:rFonts w:hint="eastAsia"/>
        </w:rPr>
        <w:t>的多个方面</w:t>
      </w:r>
      <w:r w:rsidRPr="007E37B3">
        <w:rPr>
          <w:rFonts w:hint="eastAsia"/>
        </w:rPr>
        <w:t>。通过</w:t>
      </w:r>
      <w:r>
        <w:rPr>
          <w:rFonts w:hint="eastAsia"/>
        </w:rPr>
        <w:t>统计和预计</w:t>
      </w:r>
      <w:r w:rsidRPr="007E37B3">
        <w:rPr>
          <w:rFonts w:hint="eastAsia"/>
        </w:rPr>
        <w:t>，以及</w:t>
      </w:r>
      <w:r>
        <w:rPr>
          <w:rFonts w:hint="eastAsia"/>
        </w:rPr>
        <w:t>一些已有模型</w:t>
      </w:r>
      <w:r w:rsidRPr="007E37B3">
        <w:rPr>
          <w:rFonts w:hint="eastAsia"/>
        </w:rPr>
        <w:t>，</w:t>
      </w:r>
      <w:r>
        <w:rPr>
          <w:rFonts w:hint="eastAsia"/>
        </w:rPr>
        <w:t>对其进行了综合分析</w:t>
      </w:r>
      <w:r w:rsidRPr="007E37B3">
        <w:rPr>
          <w:rFonts w:hint="eastAsia"/>
        </w:rPr>
        <w:t>，</w:t>
      </w:r>
      <w:r w:rsidR="009979B8">
        <w:rPr>
          <w:rFonts w:hint="eastAsia"/>
        </w:rPr>
        <w:t>并吸收多种理论，总结了一些对高速公路电子收费系统</w:t>
      </w:r>
      <w:r w:rsidR="009979B8">
        <w:rPr>
          <w:rFonts w:hint="eastAsia"/>
        </w:rPr>
        <w:t>(</w:t>
      </w:r>
      <w:r w:rsidR="009979B8">
        <w:t>ETC)</w:t>
      </w:r>
      <w:r w:rsidR="009979B8">
        <w:rPr>
          <w:rFonts w:hint="eastAsia"/>
        </w:rPr>
        <w:t>优化建议和方法</w:t>
      </w:r>
      <w:r w:rsidRPr="007E37B3">
        <w:rPr>
          <w:rFonts w:hint="eastAsia"/>
        </w:rPr>
        <w:t>。</w:t>
      </w:r>
    </w:p>
    <w:p w14:paraId="239FBF0A" w14:textId="665BE7A2" w:rsidR="00980A1E" w:rsidRPr="007E37B3" w:rsidRDefault="00980A1E" w:rsidP="00980A1E">
      <w:pPr>
        <w:ind w:left="240" w:right="240" w:firstLineChars="200" w:firstLine="480"/>
      </w:pPr>
      <w:r w:rsidRPr="007E37B3">
        <w:rPr>
          <w:rFonts w:hint="eastAsia"/>
        </w:rPr>
        <w:t>对于问题</w:t>
      </w:r>
      <w:proofErr w:type="gramStart"/>
      <w:r w:rsidR="00040FA7">
        <w:rPr>
          <w:rFonts w:hint="eastAsia"/>
        </w:rPr>
        <w:t>一</w:t>
      </w:r>
      <w:proofErr w:type="gramEnd"/>
      <w:r w:rsidRPr="007E37B3">
        <w:rPr>
          <w:rFonts w:hint="eastAsia"/>
        </w:rPr>
        <w:t>，</w:t>
      </w:r>
      <w:r w:rsidR="009979B8">
        <w:rPr>
          <w:rFonts w:hint="eastAsia"/>
        </w:rPr>
        <w:t>优先统计出</w:t>
      </w:r>
      <w:r w:rsidR="009979B8">
        <w:rPr>
          <w:rFonts w:hint="eastAsia"/>
        </w:rPr>
        <w:t>6</w:t>
      </w:r>
      <w:r w:rsidR="009979B8">
        <w:rPr>
          <w:rFonts w:hint="eastAsia"/>
        </w:rPr>
        <w:t>天内各门架各收费站的车流量，结合附件得出空间分布特征，再对数据分析进行深化，</w:t>
      </w:r>
      <w:r w:rsidR="00D50204">
        <w:rPr>
          <w:rFonts w:hint="eastAsia"/>
        </w:rPr>
        <w:t>分析在车辆的一个轨迹中门架信息是否缺失，进而判断得出门架维修编号和时间</w:t>
      </w:r>
      <w:r w:rsidRPr="007E37B3">
        <w:rPr>
          <w:rFonts w:hint="eastAsia"/>
        </w:rPr>
        <w:t>。</w:t>
      </w:r>
    </w:p>
    <w:p w14:paraId="75221015" w14:textId="77777777" w:rsidR="00D50204" w:rsidRDefault="00980A1E" w:rsidP="00D50204">
      <w:pPr>
        <w:ind w:left="240" w:right="240" w:firstLineChars="200" w:firstLine="480"/>
      </w:pPr>
      <w:r w:rsidRPr="007E37B3">
        <w:rPr>
          <w:rFonts w:hint="eastAsia"/>
        </w:rPr>
        <w:t>对于问题二，进一步处理数据</w:t>
      </w:r>
      <w:r w:rsidR="00D50204">
        <w:rPr>
          <w:rFonts w:hint="eastAsia"/>
        </w:rPr>
        <w:t>，查阅资料，使用</w:t>
      </w:r>
      <w:proofErr w:type="gramStart"/>
      <w:r w:rsidR="00D50204">
        <w:rPr>
          <w:rFonts w:hint="eastAsia"/>
        </w:rPr>
        <w:t>研</w:t>
      </w:r>
      <w:proofErr w:type="gramEnd"/>
      <w:r w:rsidR="00D50204">
        <w:rPr>
          <w:rFonts w:hint="eastAsia"/>
        </w:rPr>
        <w:t>判模型，判断门架应有数据，对比附件中的数据，得出遗失率；通过对遗失数据的归纳与分析得出遗失的车辆特征</w:t>
      </w:r>
      <w:r w:rsidRPr="007E37B3">
        <w:rPr>
          <w:rFonts w:hint="eastAsia"/>
        </w:rPr>
        <w:t>。</w:t>
      </w:r>
    </w:p>
    <w:p w14:paraId="74BCDC05" w14:textId="7A352323" w:rsidR="00980A1E" w:rsidRPr="00D50204" w:rsidRDefault="00980A1E" w:rsidP="00D50204">
      <w:pPr>
        <w:ind w:leftChars="100" w:left="240" w:right="240" w:firstLineChars="200" w:firstLine="480"/>
      </w:pPr>
      <w:r w:rsidRPr="007E37B3">
        <w:rPr>
          <w:rFonts w:hint="eastAsia"/>
        </w:rPr>
        <w:t>对于问题三，</w:t>
      </w:r>
      <w:r w:rsidR="00D50204">
        <w:rPr>
          <w:rFonts w:hint="eastAsia"/>
        </w:rPr>
        <w:t>通过查阅资料得出</w:t>
      </w:r>
      <w:r w:rsidR="00D50204">
        <w:rPr>
          <w:rFonts w:asciiTheme="minorEastAsia" w:hAnsiTheme="minorEastAsia" w:hint="eastAsia"/>
        </w:rPr>
        <w:t>便携式收费机或移动电站</w:t>
      </w:r>
      <w:proofErr w:type="gramStart"/>
      <w:r w:rsidR="00D50204">
        <w:rPr>
          <w:rFonts w:asciiTheme="minorEastAsia" w:hAnsiTheme="minorEastAsia" w:hint="eastAsia"/>
        </w:rPr>
        <w:t>收费车</w:t>
      </w:r>
      <w:proofErr w:type="gramEnd"/>
      <w:r w:rsidR="00D50204">
        <w:rPr>
          <w:rFonts w:asciiTheme="minorEastAsia" w:hAnsiTheme="minorEastAsia" w:hint="eastAsia"/>
        </w:rPr>
        <w:t>在单位时间内能通过的车流量，以及问题一中得出的数据，最后结合两种应急设备的使用特点，得出需要的最小数量，达到费用最省的目的</w:t>
      </w:r>
      <w:r w:rsidRPr="007E37B3">
        <w:rPr>
          <w:rFonts w:hint="eastAsia"/>
        </w:rPr>
        <w:t>。</w:t>
      </w:r>
    </w:p>
    <w:p w14:paraId="0C51B1F1" w14:textId="5D13DADA" w:rsidR="00980A1E" w:rsidRPr="007E37B3" w:rsidRDefault="00980A1E" w:rsidP="00980A1E">
      <w:pPr>
        <w:ind w:left="240" w:right="240" w:firstLineChars="200" w:firstLine="480"/>
      </w:pPr>
      <w:r w:rsidRPr="007E37B3">
        <w:rPr>
          <w:rFonts w:hint="eastAsia"/>
        </w:rPr>
        <w:t>对于问题四。通过查阅资料</w:t>
      </w:r>
      <w:r w:rsidR="00DF2BF2">
        <w:rPr>
          <w:rFonts w:hint="eastAsia"/>
        </w:rPr>
        <w:t>利用已有的预测模型，得出未来</w:t>
      </w:r>
      <w:r w:rsidR="00DF2BF2">
        <w:rPr>
          <w:rFonts w:hint="eastAsia"/>
        </w:rPr>
        <w:t>24</w:t>
      </w:r>
      <w:r w:rsidR="00DF2BF2">
        <w:rPr>
          <w:rFonts w:hint="eastAsia"/>
        </w:rPr>
        <w:t>小时的车流量，在综合对可变限速值安全性的研究，得出模型来科学、安全的控制限速值，达到保证安全的前提下的通畅。</w:t>
      </w:r>
    </w:p>
    <w:p w14:paraId="5941FC4D" w14:textId="6D1D5121" w:rsidR="00577FAA" w:rsidRDefault="00577FAA" w:rsidP="00577FAA">
      <w:pPr>
        <w:ind w:left="240" w:right="240" w:firstLine="562"/>
        <w:rPr>
          <w:b/>
          <w:bCs/>
          <w:sz w:val="28"/>
          <w:szCs w:val="28"/>
        </w:rPr>
      </w:pPr>
      <w:r>
        <w:rPr>
          <w:b/>
          <w:bCs/>
          <w:sz w:val="28"/>
          <w:szCs w:val="28"/>
        </w:rPr>
        <w:br w:type="page"/>
      </w:r>
    </w:p>
    <w:sdt>
      <w:sdtPr>
        <w:rPr>
          <w:rFonts w:ascii="Times New Roman" w:eastAsia="宋体" w:hAnsi="Times New Roman" w:cs="Times New Roman"/>
          <w:kern w:val="2"/>
          <w:sz w:val="24"/>
          <w:szCs w:val="24"/>
          <w:lang w:val="zh-CN"/>
        </w:rPr>
        <w:id w:val="-983232219"/>
        <w:docPartObj>
          <w:docPartGallery w:val="Table of Contents"/>
          <w:docPartUnique/>
        </w:docPartObj>
      </w:sdtPr>
      <w:sdtEndPr>
        <w:rPr>
          <w:b/>
          <w:bCs/>
        </w:rPr>
      </w:sdtEndPr>
      <w:sdtContent>
        <w:p w14:paraId="4604ADCD" w14:textId="649FD4C9" w:rsidR="00040FA7" w:rsidRPr="00040FA7" w:rsidRDefault="00040FA7">
          <w:pPr>
            <w:pStyle w:val="TOC"/>
            <w:rPr>
              <w:sz w:val="28"/>
              <w:szCs w:val="28"/>
            </w:rPr>
          </w:pPr>
          <w:r w:rsidRPr="00040FA7">
            <w:rPr>
              <w:sz w:val="28"/>
              <w:szCs w:val="28"/>
              <w:lang w:val="zh-CN"/>
            </w:rPr>
            <w:t>目录</w:t>
          </w:r>
        </w:p>
        <w:p w14:paraId="38FE88A7" w14:textId="16A9D113" w:rsidR="00040FA7" w:rsidRPr="00040FA7" w:rsidRDefault="00040FA7">
          <w:pPr>
            <w:pStyle w:val="TOC10"/>
            <w:tabs>
              <w:tab w:val="right" w:leader="dot" w:pos="8631"/>
            </w:tabs>
            <w:rPr>
              <w:rFonts w:eastAsiaTheme="minorEastAsia"/>
              <w:noProof/>
              <w:kern w:val="2"/>
              <w:sz w:val="20"/>
              <w:szCs w:val="21"/>
              <w:lang w:eastAsia="zh-CN"/>
            </w:rPr>
          </w:pPr>
          <w:r w:rsidRPr="00040FA7">
            <w:rPr>
              <w:sz w:val="24"/>
              <w:szCs w:val="21"/>
            </w:rPr>
            <w:fldChar w:fldCharType="begin"/>
          </w:r>
          <w:r w:rsidRPr="00040FA7">
            <w:rPr>
              <w:sz w:val="24"/>
              <w:szCs w:val="21"/>
            </w:rPr>
            <w:instrText xml:space="preserve"> TOC \o "1-3" \h \z \u </w:instrText>
          </w:r>
          <w:r w:rsidRPr="00040FA7">
            <w:rPr>
              <w:sz w:val="24"/>
              <w:szCs w:val="21"/>
            </w:rPr>
            <w:fldChar w:fldCharType="separate"/>
          </w:r>
          <w:hyperlink w:anchor="_Toc104159597" w:history="1">
            <w:r w:rsidRPr="00040FA7">
              <w:rPr>
                <w:rStyle w:val="aff"/>
                <w:noProof/>
                <w:sz w:val="24"/>
                <w:szCs w:val="21"/>
              </w:rPr>
              <w:t>一、问题重述</w:t>
            </w:r>
            <w:r w:rsidRPr="00040FA7">
              <w:rPr>
                <w:noProof/>
                <w:webHidden/>
                <w:sz w:val="24"/>
                <w:szCs w:val="21"/>
              </w:rPr>
              <w:tab/>
            </w:r>
            <w:r w:rsidRPr="00040FA7">
              <w:rPr>
                <w:noProof/>
                <w:webHidden/>
                <w:sz w:val="24"/>
                <w:szCs w:val="21"/>
              </w:rPr>
              <w:fldChar w:fldCharType="begin"/>
            </w:r>
            <w:r w:rsidRPr="00040FA7">
              <w:rPr>
                <w:noProof/>
                <w:webHidden/>
                <w:sz w:val="24"/>
                <w:szCs w:val="21"/>
              </w:rPr>
              <w:instrText xml:space="preserve"> PAGEREF _Toc104159597 \h </w:instrText>
            </w:r>
            <w:r w:rsidRPr="00040FA7">
              <w:rPr>
                <w:noProof/>
                <w:webHidden/>
                <w:sz w:val="24"/>
                <w:szCs w:val="21"/>
              </w:rPr>
            </w:r>
            <w:r w:rsidRPr="00040FA7">
              <w:rPr>
                <w:noProof/>
                <w:webHidden/>
                <w:sz w:val="24"/>
                <w:szCs w:val="21"/>
              </w:rPr>
              <w:fldChar w:fldCharType="separate"/>
            </w:r>
            <w:r w:rsidRPr="00040FA7">
              <w:rPr>
                <w:noProof/>
                <w:webHidden/>
                <w:sz w:val="24"/>
                <w:szCs w:val="21"/>
              </w:rPr>
              <w:t>4</w:t>
            </w:r>
            <w:r w:rsidRPr="00040FA7">
              <w:rPr>
                <w:noProof/>
                <w:webHidden/>
                <w:sz w:val="24"/>
                <w:szCs w:val="21"/>
              </w:rPr>
              <w:fldChar w:fldCharType="end"/>
            </w:r>
          </w:hyperlink>
        </w:p>
        <w:p w14:paraId="17CD4703" w14:textId="5291A838" w:rsidR="00040FA7" w:rsidRPr="00040FA7" w:rsidRDefault="00537D36">
          <w:pPr>
            <w:pStyle w:val="TOC2"/>
            <w:rPr>
              <w:rFonts w:asciiTheme="minorHAnsi" w:eastAsiaTheme="minorEastAsia" w:hAnsiTheme="minorHAnsi"/>
              <w:kern w:val="2"/>
              <w:sz w:val="20"/>
              <w:szCs w:val="21"/>
            </w:rPr>
          </w:pPr>
          <w:hyperlink w:anchor="_Toc104159598" w:history="1">
            <w:r w:rsidR="00040FA7" w:rsidRPr="00040FA7">
              <w:rPr>
                <w:rStyle w:val="aff"/>
                <w:sz w:val="24"/>
                <w:szCs w:val="21"/>
              </w:rPr>
              <w:t>1.1问题背景</w:t>
            </w:r>
            <w:r w:rsidR="00040FA7" w:rsidRPr="00040FA7">
              <w:rPr>
                <w:webHidden/>
                <w:sz w:val="24"/>
                <w:szCs w:val="21"/>
              </w:rPr>
              <w:tab/>
            </w:r>
            <w:r w:rsidR="00040FA7" w:rsidRPr="00040FA7">
              <w:rPr>
                <w:webHidden/>
                <w:sz w:val="24"/>
                <w:szCs w:val="21"/>
              </w:rPr>
              <w:fldChar w:fldCharType="begin"/>
            </w:r>
            <w:r w:rsidR="00040FA7" w:rsidRPr="00040FA7">
              <w:rPr>
                <w:webHidden/>
                <w:sz w:val="24"/>
                <w:szCs w:val="21"/>
              </w:rPr>
              <w:instrText xml:space="preserve"> PAGEREF _Toc104159598 \h </w:instrText>
            </w:r>
            <w:r w:rsidR="00040FA7" w:rsidRPr="00040FA7">
              <w:rPr>
                <w:webHidden/>
                <w:sz w:val="24"/>
                <w:szCs w:val="21"/>
              </w:rPr>
            </w:r>
            <w:r w:rsidR="00040FA7" w:rsidRPr="00040FA7">
              <w:rPr>
                <w:webHidden/>
                <w:sz w:val="24"/>
                <w:szCs w:val="21"/>
              </w:rPr>
              <w:fldChar w:fldCharType="separate"/>
            </w:r>
            <w:r w:rsidR="00040FA7" w:rsidRPr="00040FA7">
              <w:rPr>
                <w:webHidden/>
                <w:sz w:val="24"/>
                <w:szCs w:val="21"/>
              </w:rPr>
              <w:t>4</w:t>
            </w:r>
            <w:r w:rsidR="00040FA7" w:rsidRPr="00040FA7">
              <w:rPr>
                <w:webHidden/>
                <w:sz w:val="24"/>
                <w:szCs w:val="21"/>
              </w:rPr>
              <w:fldChar w:fldCharType="end"/>
            </w:r>
          </w:hyperlink>
        </w:p>
        <w:p w14:paraId="3929F77C" w14:textId="5D604302" w:rsidR="00040FA7" w:rsidRPr="00040FA7" w:rsidRDefault="00537D36">
          <w:pPr>
            <w:pStyle w:val="TOC2"/>
            <w:rPr>
              <w:rFonts w:asciiTheme="minorHAnsi" w:eastAsiaTheme="minorEastAsia" w:hAnsiTheme="minorHAnsi"/>
              <w:kern w:val="2"/>
              <w:sz w:val="20"/>
              <w:szCs w:val="21"/>
            </w:rPr>
          </w:pPr>
          <w:hyperlink w:anchor="_Toc104159599" w:history="1">
            <w:r w:rsidR="00040FA7" w:rsidRPr="00040FA7">
              <w:rPr>
                <w:rStyle w:val="aff"/>
                <w:sz w:val="24"/>
                <w:szCs w:val="21"/>
              </w:rPr>
              <w:t>1.2待解决的问题</w:t>
            </w:r>
            <w:r w:rsidR="00040FA7" w:rsidRPr="00040FA7">
              <w:rPr>
                <w:webHidden/>
                <w:sz w:val="24"/>
                <w:szCs w:val="21"/>
              </w:rPr>
              <w:tab/>
            </w:r>
            <w:r w:rsidR="00040FA7" w:rsidRPr="00040FA7">
              <w:rPr>
                <w:webHidden/>
                <w:sz w:val="24"/>
                <w:szCs w:val="21"/>
              </w:rPr>
              <w:fldChar w:fldCharType="begin"/>
            </w:r>
            <w:r w:rsidR="00040FA7" w:rsidRPr="00040FA7">
              <w:rPr>
                <w:webHidden/>
                <w:sz w:val="24"/>
                <w:szCs w:val="21"/>
              </w:rPr>
              <w:instrText xml:space="preserve"> PAGEREF _Toc104159599 \h </w:instrText>
            </w:r>
            <w:r w:rsidR="00040FA7" w:rsidRPr="00040FA7">
              <w:rPr>
                <w:webHidden/>
                <w:sz w:val="24"/>
                <w:szCs w:val="21"/>
              </w:rPr>
            </w:r>
            <w:r w:rsidR="00040FA7" w:rsidRPr="00040FA7">
              <w:rPr>
                <w:webHidden/>
                <w:sz w:val="24"/>
                <w:szCs w:val="21"/>
              </w:rPr>
              <w:fldChar w:fldCharType="separate"/>
            </w:r>
            <w:r w:rsidR="00040FA7" w:rsidRPr="00040FA7">
              <w:rPr>
                <w:webHidden/>
                <w:sz w:val="24"/>
                <w:szCs w:val="21"/>
              </w:rPr>
              <w:t>4</w:t>
            </w:r>
            <w:r w:rsidR="00040FA7" w:rsidRPr="00040FA7">
              <w:rPr>
                <w:webHidden/>
                <w:sz w:val="24"/>
                <w:szCs w:val="21"/>
              </w:rPr>
              <w:fldChar w:fldCharType="end"/>
            </w:r>
          </w:hyperlink>
        </w:p>
        <w:p w14:paraId="1A082F22" w14:textId="2072B866" w:rsidR="00040FA7" w:rsidRPr="00040FA7" w:rsidRDefault="00537D36">
          <w:pPr>
            <w:pStyle w:val="TOC10"/>
            <w:tabs>
              <w:tab w:val="right" w:leader="dot" w:pos="8631"/>
            </w:tabs>
            <w:rPr>
              <w:rFonts w:eastAsiaTheme="minorEastAsia"/>
              <w:noProof/>
              <w:kern w:val="2"/>
              <w:sz w:val="20"/>
              <w:szCs w:val="21"/>
              <w:lang w:eastAsia="zh-CN"/>
            </w:rPr>
          </w:pPr>
          <w:hyperlink w:anchor="_Toc104159600" w:history="1">
            <w:r w:rsidR="00040FA7" w:rsidRPr="00040FA7">
              <w:rPr>
                <w:rStyle w:val="aff"/>
                <w:noProof/>
                <w:sz w:val="24"/>
                <w:szCs w:val="21"/>
              </w:rPr>
              <w:t>二、问题分析</w:t>
            </w:r>
            <w:r w:rsidR="00040FA7" w:rsidRPr="00040FA7">
              <w:rPr>
                <w:noProof/>
                <w:webHidden/>
                <w:sz w:val="24"/>
                <w:szCs w:val="21"/>
              </w:rPr>
              <w:tab/>
            </w:r>
            <w:r w:rsidR="00040FA7" w:rsidRPr="00040FA7">
              <w:rPr>
                <w:noProof/>
                <w:webHidden/>
                <w:sz w:val="24"/>
                <w:szCs w:val="21"/>
              </w:rPr>
              <w:fldChar w:fldCharType="begin"/>
            </w:r>
            <w:r w:rsidR="00040FA7" w:rsidRPr="00040FA7">
              <w:rPr>
                <w:noProof/>
                <w:webHidden/>
                <w:sz w:val="24"/>
                <w:szCs w:val="21"/>
              </w:rPr>
              <w:instrText xml:space="preserve"> PAGEREF _Toc104159600 \h </w:instrText>
            </w:r>
            <w:r w:rsidR="00040FA7" w:rsidRPr="00040FA7">
              <w:rPr>
                <w:noProof/>
                <w:webHidden/>
                <w:sz w:val="24"/>
                <w:szCs w:val="21"/>
              </w:rPr>
            </w:r>
            <w:r w:rsidR="00040FA7" w:rsidRPr="00040FA7">
              <w:rPr>
                <w:noProof/>
                <w:webHidden/>
                <w:sz w:val="24"/>
                <w:szCs w:val="21"/>
              </w:rPr>
              <w:fldChar w:fldCharType="separate"/>
            </w:r>
            <w:r w:rsidR="00040FA7" w:rsidRPr="00040FA7">
              <w:rPr>
                <w:noProof/>
                <w:webHidden/>
                <w:sz w:val="24"/>
                <w:szCs w:val="21"/>
              </w:rPr>
              <w:t>5</w:t>
            </w:r>
            <w:r w:rsidR="00040FA7" w:rsidRPr="00040FA7">
              <w:rPr>
                <w:noProof/>
                <w:webHidden/>
                <w:sz w:val="24"/>
                <w:szCs w:val="21"/>
              </w:rPr>
              <w:fldChar w:fldCharType="end"/>
            </w:r>
          </w:hyperlink>
        </w:p>
        <w:p w14:paraId="4704F215" w14:textId="2B2DCB7C" w:rsidR="00040FA7" w:rsidRPr="00040FA7" w:rsidRDefault="00537D36">
          <w:pPr>
            <w:pStyle w:val="TOC2"/>
            <w:rPr>
              <w:rFonts w:asciiTheme="minorHAnsi" w:eastAsiaTheme="minorEastAsia" w:hAnsiTheme="minorHAnsi"/>
              <w:kern w:val="2"/>
              <w:sz w:val="20"/>
              <w:szCs w:val="21"/>
            </w:rPr>
          </w:pPr>
          <w:hyperlink w:anchor="_Toc104159601" w:history="1">
            <w:r w:rsidR="00040FA7" w:rsidRPr="00040FA7">
              <w:rPr>
                <w:rStyle w:val="aff"/>
                <w:sz w:val="24"/>
                <w:szCs w:val="21"/>
              </w:rPr>
              <w:t>2.1对问题一的分析</w:t>
            </w:r>
            <w:r w:rsidR="00040FA7" w:rsidRPr="00040FA7">
              <w:rPr>
                <w:webHidden/>
                <w:sz w:val="24"/>
                <w:szCs w:val="21"/>
              </w:rPr>
              <w:tab/>
            </w:r>
            <w:r w:rsidR="00040FA7" w:rsidRPr="00040FA7">
              <w:rPr>
                <w:webHidden/>
                <w:sz w:val="24"/>
                <w:szCs w:val="21"/>
              </w:rPr>
              <w:fldChar w:fldCharType="begin"/>
            </w:r>
            <w:r w:rsidR="00040FA7" w:rsidRPr="00040FA7">
              <w:rPr>
                <w:webHidden/>
                <w:sz w:val="24"/>
                <w:szCs w:val="21"/>
              </w:rPr>
              <w:instrText xml:space="preserve"> PAGEREF _Toc104159601 \h </w:instrText>
            </w:r>
            <w:r w:rsidR="00040FA7" w:rsidRPr="00040FA7">
              <w:rPr>
                <w:webHidden/>
                <w:sz w:val="24"/>
                <w:szCs w:val="21"/>
              </w:rPr>
            </w:r>
            <w:r w:rsidR="00040FA7" w:rsidRPr="00040FA7">
              <w:rPr>
                <w:webHidden/>
                <w:sz w:val="24"/>
                <w:szCs w:val="21"/>
              </w:rPr>
              <w:fldChar w:fldCharType="separate"/>
            </w:r>
            <w:r w:rsidR="00040FA7" w:rsidRPr="00040FA7">
              <w:rPr>
                <w:webHidden/>
                <w:sz w:val="24"/>
                <w:szCs w:val="21"/>
              </w:rPr>
              <w:t>5</w:t>
            </w:r>
            <w:r w:rsidR="00040FA7" w:rsidRPr="00040FA7">
              <w:rPr>
                <w:webHidden/>
                <w:sz w:val="24"/>
                <w:szCs w:val="21"/>
              </w:rPr>
              <w:fldChar w:fldCharType="end"/>
            </w:r>
          </w:hyperlink>
        </w:p>
        <w:p w14:paraId="23C7FB74" w14:textId="1960F876" w:rsidR="00040FA7" w:rsidRPr="00040FA7" w:rsidRDefault="00537D36">
          <w:pPr>
            <w:pStyle w:val="TOC2"/>
            <w:rPr>
              <w:rFonts w:asciiTheme="minorHAnsi" w:eastAsiaTheme="minorEastAsia" w:hAnsiTheme="minorHAnsi"/>
              <w:kern w:val="2"/>
              <w:sz w:val="20"/>
              <w:szCs w:val="21"/>
            </w:rPr>
          </w:pPr>
          <w:hyperlink w:anchor="_Toc104159602" w:history="1">
            <w:r w:rsidR="00040FA7" w:rsidRPr="00040FA7">
              <w:rPr>
                <w:rStyle w:val="aff"/>
                <w:sz w:val="24"/>
                <w:szCs w:val="21"/>
              </w:rPr>
              <w:t>2.2对问题二的分析</w:t>
            </w:r>
            <w:r w:rsidR="00040FA7" w:rsidRPr="00040FA7">
              <w:rPr>
                <w:webHidden/>
                <w:sz w:val="24"/>
                <w:szCs w:val="21"/>
              </w:rPr>
              <w:tab/>
            </w:r>
            <w:r w:rsidR="00040FA7" w:rsidRPr="00040FA7">
              <w:rPr>
                <w:webHidden/>
                <w:sz w:val="24"/>
                <w:szCs w:val="21"/>
              </w:rPr>
              <w:fldChar w:fldCharType="begin"/>
            </w:r>
            <w:r w:rsidR="00040FA7" w:rsidRPr="00040FA7">
              <w:rPr>
                <w:webHidden/>
                <w:sz w:val="24"/>
                <w:szCs w:val="21"/>
              </w:rPr>
              <w:instrText xml:space="preserve"> PAGEREF _Toc104159602 \h </w:instrText>
            </w:r>
            <w:r w:rsidR="00040FA7" w:rsidRPr="00040FA7">
              <w:rPr>
                <w:webHidden/>
                <w:sz w:val="24"/>
                <w:szCs w:val="21"/>
              </w:rPr>
            </w:r>
            <w:r w:rsidR="00040FA7" w:rsidRPr="00040FA7">
              <w:rPr>
                <w:webHidden/>
                <w:sz w:val="24"/>
                <w:szCs w:val="21"/>
              </w:rPr>
              <w:fldChar w:fldCharType="separate"/>
            </w:r>
            <w:r w:rsidR="00040FA7" w:rsidRPr="00040FA7">
              <w:rPr>
                <w:webHidden/>
                <w:sz w:val="24"/>
                <w:szCs w:val="21"/>
              </w:rPr>
              <w:t>5</w:t>
            </w:r>
            <w:r w:rsidR="00040FA7" w:rsidRPr="00040FA7">
              <w:rPr>
                <w:webHidden/>
                <w:sz w:val="24"/>
                <w:szCs w:val="21"/>
              </w:rPr>
              <w:fldChar w:fldCharType="end"/>
            </w:r>
          </w:hyperlink>
        </w:p>
        <w:p w14:paraId="4A06533A" w14:textId="120CF208" w:rsidR="00040FA7" w:rsidRPr="00040FA7" w:rsidRDefault="00537D36">
          <w:pPr>
            <w:pStyle w:val="TOC2"/>
            <w:rPr>
              <w:rFonts w:asciiTheme="minorHAnsi" w:eastAsiaTheme="minorEastAsia" w:hAnsiTheme="minorHAnsi"/>
              <w:kern w:val="2"/>
              <w:sz w:val="20"/>
              <w:szCs w:val="21"/>
            </w:rPr>
          </w:pPr>
          <w:hyperlink w:anchor="_Toc104159603" w:history="1">
            <w:r w:rsidR="00040FA7" w:rsidRPr="00040FA7">
              <w:rPr>
                <w:rStyle w:val="aff"/>
                <w:sz w:val="24"/>
                <w:szCs w:val="21"/>
              </w:rPr>
              <w:t>2.3对问题三的分析</w:t>
            </w:r>
            <w:r w:rsidR="00040FA7" w:rsidRPr="00040FA7">
              <w:rPr>
                <w:webHidden/>
                <w:sz w:val="24"/>
                <w:szCs w:val="21"/>
              </w:rPr>
              <w:tab/>
            </w:r>
            <w:r w:rsidR="00040FA7" w:rsidRPr="00040FA7">
              <w:rPr>
                <w:webHidden/>
                <w:sz w:val="24"/>
                <w:szCs w:val="21"/>
              </w:rPr>
              <w:fldChar w:fldCharType="begin"/>
            </w:r>
            <w:r w:rsidR="00040FA7" w:rsidRPr="00040FA7">
              <w:rPr>
                <w:webHidden/>
                <w:sz w:val="24"/>
                <w:szCs w:val="21"/>
              </w:rPr>
              <w:instrText xml:space="preserve"> PAGEREF _Toc104159603 \h </w:instrText>
            </w:r>
            <w:r w:rsidR="00040FA7" w:rsidRPr="00040FA7">
              <w:rPr>
                <w:webHidden/>
                <w:sz w:val="24"/>
                <w:szCs w:val="21"/>
              </w:rPr>
            </w:r>
            <w:r w:rsidR="00040FA7" w:rsidRPr="00040FA7">
              <w:rPr>
                <w:webHidden/>
                <w:sz w:val="24"/>
                <w:szCs w:val="21"/>
              </w:rPr>
              <w:fldChar w:fldCharType="separate"/>
            </w:r>
            <w:r w:rsidR="00040FA7" w:rsidRPr="00040FA7">
              <w:rPr>
                <w:webHidden/>
                <w:sz w:val="24"/>
                <w:szCs w:val="21"/>
              </w:rPr>
              <w:t>5</w:t>
            </w:r>
            <w:r w:rsidR="00040FA7" w:rsidRPr="00040FA7">
              <w:rPr>
                <w:webHidden/>
                <w:sz w:val="24"/>
                <w:szCs w:val="21"/>
              </w:rPr>
              <w:fldChar w:fldCharType="end"/>
            </w:r>
          </w:hyperlink>
        </w:p>
        <w:p w14:paraId="6FB3B9D9" w14:textId="770DB0BA" w:rsidR="00040FA7" w:rsidRPr="00040FA7" w:rsidRDefault="00537D36">
          <w:pPr>
            <w:pStyle w:val="TOC2"/>
            <w:rPr>
              <w:rFonts w:asciiTheme="minorHAnsi" w:eastAsiaTheme="minorEastAsia" w:hAnsiTheme="minorHAnsi"/>
              <w:kern w:val="2"/>
              <w:sz w:val="20"/>
              <w:szCs w:val="21"/>
            </w:rPr>
          </w:pPr>
          <w:hyperlink w:anchor="_Toc104159604" w:history="1">
            <w:r w:rsidR="00040FA7" w:rsidRPr="00040FA7">
              <w:rPr>
                <w:rStyle w:val="aff"/>
                <w:sz w:val="24"/>
                <w:szCs w:val="21"/>
              </w:rPr>
              <w:t>2.4对问题四的分析</w:t>
            </w:r>
            <w:r w:rsidR="00040FA7" w:rsidRPr="00040FA7">
              <w:rPr>
                <w:webHidden/>
                <w:sz w:val="24"/>
                <w:szCs w:val="21"/>
              </w:rPr>
              <w:tab/>
            </w:r>
            <w:r w:rsidR="00040FA7" w:rsidRPr="00040FA7">
              <w:rPr>
                <w:webHidden/>
                <w:sz w:val="24"/>
                <w:szCs w:val="21"/>
              </w:rPr>
              <w:fldChar w:fldCharType="begin"/>
            </w:r>
            <w:r w:rsidR="00040FA7" w:rsidRPr="00040FA7">
              <w:rPr>
                <w:webHidden/>
                <w:sz w:val="24"/>
                <w:szCs w:val="21"/>
              </w:rPr>
              <w:instrText xml:space="preserve"> PAGEREF _Toc104159604 \h </w:instrText>
            </w:r>
            <w:r w:rsidR="00040FA7" w:rsidRPr="00040FA7">
              <w:rPr>
                <w:webHidden/>
                <w:sz w:val="24"/>
                <w:szCs w:val="21"/>
              </w:rPr>
            </w:r>
            <w:r w:rsidR="00040FA7" w:rsidRPr="00040FA7">
              <w:rPr>
                <w:webHidden/>
                <w:sz w:val="24"/>
                <w:szCs w:val="21"/>
              </w:rPr>
              <w:fldChar w:fldCharType="separate"/>
            </w:r>
            <w:r w:rsidR="00040FA7" w:rsidRPr="00040FA7">
              <w:rPr>
                <w:webHidden/>
                <w:sz w:val="24"/>
                <w:szCs w:val="21"/>
              </w:rPr>
              <w:t>5</w:t>
            </w:r>
            <w:r w:rsidR="00040FA7" w:rsidRPr="00040FA7">
              <w:rPr>
                <w:webHidden/>
                <w:sz w:val="24"/>
                <w:szCs w:val="21"/>
              </w:rPr>
              <w:fldChar w:fldCharType="end"/>
            </w:r>
          </w:hyperlink>
        </w:p>
        <w:p w14:paraId="5CEDBB9B" w14:textId="1232C7FA" w:rsidR="00040FA7" w:rsidRPr="00040FA7" w:rsidRDefault="00537D36">
          <w:pPr>
            <w:pStyle w:val="TOC10"/>
            <w:tabs>
              <w:tab w:val="right" w:leader="dot" w:pos="8631"/>
            </w:tabs>
            <w:rPr>
              <w:rFonts w:eastAsiaTheme="minorEastAsia"/>
              <w:noProof/>
              <w:kern w:val="2"/>
              <w:sz w:val="20"/>
              <w:szCs w:val="21"/>
              <w:lang w:eastAsia="zh-CN"/>
            </w:rPr>
          </w:pPr>
          <w:hyperlink w:anchor="_Toc104159605" w:history="1">
            <w:r w:rsidR="00040FA7" w:rsidRPr="00040FA7">
              <w:rPr>
                <w:rStyle w:val="aff"/>
                <w:noProof/>
                <w:sz w:val="24"/>
                <w:szCs w:val="21"/>
                <w:lang w:bidi="ar"/>
              </w:rPr>
              <w:t>三、模型假设</w:t>
            </w:r>
            <w:r w:rsidR="00040FA7" w:rsidRPr="00040FA7">
              <w:rPr>
                <w:noProof/>
                <w:webHidden/>
                <w:sz w:val="24"/>
                <w:szCs w:val="21"/>
              </w:rPr>
              <w:tab/>
            </w:r>
            <w:r w:rsidR="00040FA7" w:rsidRPr="00040FA7">
              <w:rPr>
                <w:noProof/>
                <w:webHidden/>
                <w:sz w:val="24"/>
                <w:szCs w:val="21"/>
              </w:rPr>
              <w:fldChar w:fldCharType="begin"/>
            </w:r>
            <w:r w:rsidR="00040FA7" w:rsidRPr="00040FA7">
              <w:rPr>
                <w:noProof/>
                <w:webHidden/>
                <w:sz w:val="24"/>
                <w:szCs w:val="21"/>
              </w:rPr>
              <w:instrText xml:space="preserve"> PAGEREF _Toc104159605 \h </w:instrText>
            </w:r>
            <w:r w:rsidR="00040FA7" w:rsidRPr="00040FA7">
              <w:rPr>
                <w:noProof/>
                <w:webHidden/>
                <w:sz w:val="24"/>
                <w:szCs w:val="21"/>
              </w:rPr>
            </w:r>
            <w:r w:rsidR="00040FA7" w:rsidRPr="00040FA7">
              <w:rPr>
                <w:noProof/>
                <w:webHidden/>
                <w:sz w:val="24"/>
                <w:szCs w:val="21"/>
              </w:rPr>
              <w:fldChar w:fldCharType="separate"/>
            </w:r>
            <w:r w:rsidR="00040FA7" w:rsidRPr="00040FA7">
              <w:rPr>
                <w:noProof/>
                <w:webHidden/>
                <w:sz w:val="24"/>
                <w:szCs w:val="21"/>
              </w:rPr>
              <w:t>5</w:t>
            </w:r>
            <w:r w:rsidR="00040FA7" w:rsidRPr="00040FA7">
              <w:rPr>
                <w:noProof/>
                <w:webHidden/>
                <w:sz w:val="24"/>
                <w:szCs w:val="21"/>
              </w:rPr>
              <w:fldChar w:fldCharType="end"/>
            </w:r>
          </w:hyperlink>
        </w:p>
        <w:p w14:paraId="27431A3A" w14:textId="2A08C5FB" w:rsidR="00040FA7" w:rsidRPr="00040FA7" w:rsidRDefault="00537D36">
          <w:pPr>
            <w:pStyle w:val="TOC10"/>
            <w:tabs>
              <w:tab w:val="right" w:leader="dot" w:pos="8631"/>
            </w:tabs>
            <w:rPr>
              <w:rFonts w:eastAsiaTheme="minorEastAsia"/>
              <w:noProof/>
              <w:kern w:val="2"/>
              <w:sz w:val="20"/>
              <w:szCs w:val="21"/>
              <w:lang w:eastAsia="zh-CN"/>
            </w:rPr>
          </w:pPr>
          <w:hyperlink w:anchor="_Toc104159606" w:history="1">
            <w:r w:rsidR="00040FA7" w:rsidRPr="00040FA7">
              <w:rPr>
                <w:rStyle w:val="aff"/>
                <w:noProof/>
                <w:sz w:val="24"/>
                <w:szCs w:val="21"/>
                <w:lang w:eastAsia="zh-CN"/>
              </w:rPr>
              <w:t>四、符号</w:t>
            </w:r>
            <w:r w:rsidR="00040FA7" w:rsidRPr="00040FA7">
              <w:rPr>
                <w:rStyle w:val="aff"/>
                <w:rFonts w:cs="微软雅黑"/>
                <w:noProof/>
                <w:sz w:val="24"/>
                <w:szCs w:val="21"/>
                <w:lang w:eastAsia="zh-CN"/>
              </w:rPr>
              <w:t>说</w:t>
            </w:r>
            <w:r w:rsidR="00040FA7" w:rsidRPr="00040FA7">
              <w:rPr>
                <w:rStyle w:val="aff"/>
                <w:rFonts w:cs="MS Gothic"/>
                <w:noProof/>
                <w:sz w:val="24"/>
                <w:szCs w:val="21"/>
                <w:lang w:eastAsia="zh-CN"/>
              </w:rPr>
              <w:t>明</w:t>
            </w:r>
            <w:r w:rsidR="00040FA7" w:rsidRPr="00040FA7">
              <w:rPr>
                <w:noProof/>
                <w:webHidden/>
                <w:sz w:val="24"/>
                <w:szCs w:val="21"/>
              </w:rPr>
              <w:tab/>
            </w:r>
            <w:r w:rsidR="00040FA7" w:rsidRPr="00040FA7">
              <w:rPr>
                <w:noProof/>
                <w:webHidden/>
                <w:sz w:val="24"/>
                <w:szCs w:val="21"/>
              </w:rPr>
              <w:fldChar w:fldCharType="begin"/>
            </w:r>
            <w:r w:rsidR="00040FA7" w:rsidRPr="00040FA7">
              <w:rPr>
                <w:noProof/>
                <w:webHidden/>
                <w:sz w:val="24"/>
                <w:szCs w:val="21"/>
              </w:rPr>
              <w:instrText xml:space="preserve"> PAGEREF _Toc104159606 \h </w:instrText>
            </w:r>
            <w:r w:rsidR="00040FA7" w:rsidRPr="00040FA7">
              <w:rPr>
                <w:noProof/>
                <w:webHidden/>
                <w:sz w:val="24"/>
                <w:szCs w:val="21"/>
              </w:rPr>
            </w:r>
            <w:r w:rsidR="00040FA7" w:rsidRPr="00040FA7">
              <w:rPr>
                <w:noProof/>
                <w:webHidden/>
                <w:sz w:val="24"/>
                <w:szCs w:val="21"/>
              </w:rPr>
              <w:fldChar w:fldCharType="separate"/>
            </w:r>
            <w:r w:rsidR="00040FA7" w:rsidRPr="00040FA7">
              <w:rPr>
                <w:noProof/>
                <w:webHidden/>
                <w:sz w:val="24"/>
                <w:szCs w:val="21"/>
              </w:rPr>
              <w:t>5</w:t>
            </w:r>
            <w:r w:rsidR="00040FA7" w:rsidRPr="00040FA7">
              <w:rPr>
                <w:noProof/>
                <w:webHidden/>
                <w:sz w:val="24"/>
                <w:szCs w:val="21"/>
              </w:rPr>
              <w:fldChar w:fldCharType="end"/>
            </w:r>
          </w:hyperlink>
        </w:p>
        <w:p w14:paraId="5451F2A5" w14:textId="5E569E9E" w:rsidR="00040FA7" w:rsidRPr="00040FA7" w:rsidRDefault="00537D36">
          <w:pPr>
            <w:pStyle w:val="TOC10"/>
            <w:tabs>
              <w:tab w:val="right" w:leader="dot" w:pos="8631"/>
            </w:tabs>
            <w:rPr>
              <w:rFonts w:eastAsiaTheme="minorEastAsia"/>
              <w:noProof/>
              <w:kern w:val="2"/>
              <w:sz w:val="20"/>
              <w:szCs w:val="21"/>
              <w:lang w:eastAsia="zh-CN"/>
            </w:rPr>
          </w:pPr>
          <w:hyperlink w:anchor="_Toc104159607" w:history="1">
            <w:r w:rsidR="00040FA7" w:rsidRPr="00040FA7">
              <w:rPr>
                <w:rStyle w:val="aff"/>
                <w:noProof/>
                <w:sz w:val="24"/>
                <w:szCs w:val="21"/>
                <w:lang w:bidi="ar"/>
              </w:rPr>
              <w:t>五、模型建立与求解</w:t>
            </w:r>
            <w:r w:rsidR="00040FA7" w:rsidRPr="00040FA7">
              <w:rPr>
                <w:noProof/>
                <w:webHidden/>
                <w:sz w:val="24"/>
                <w:szCs w:val="21"/>
              </w:rPr>
              <w:tab/>
            </w:r>
            <w:r w:rsidR="00040FA7" w:rsidRPr="00040FA7">
              <w:rPr>
                <w:noProof/>
                <w:webHidden/>
                <w:sz w:val="24"/>
                <w:szCs w:val="21"/>
              </w:rPr>
              <w:fldChar w:fldCharType="begin"/>
            </w:r>
            <w:r w:rsidR="00040FA7" w:rsidRPr="00040FA7">
              <w:rPr>
                <w:noProof/>
                <w:webHidden/>
                <w:sz w:val="24"/>
                <w:szCs w:val="21"/>
              </w:rPr>
              <w:instrText xml:space="preserve"> PAGEREF _Toc104159607 \h </w:instrText>
            </w:r>
            <w:r w:rsidR="00040FA7" w:rsidRPr="00040FA7">
              <w:rPr>
                <w:noProof/>
                <w:webHidden/>
                <w:sz w:val="24"/>
                <w:szCs w:val="21"/>
              </w:rPr>
            </w:r>
            <w:r w:rsidR="00040FA7" w:rsidRPr="00040FA7">
              <w:rPr>
                <w:noProof/>
                <w:webHidden/>
                <w:sz w:val="24"/>
                <w:szCs w:val="21"/>
              </w:rPr>
              <w:fldChar w:fldCharType="separate"/>
            </w:r>
            <w:r w:rsidR="00040FA7" w:rsidRPr="00040FA7">
              <w:rPr>
                <w:noProof/>
                <w:webHidden/>
                <w:sz w:val="24"/>
                <w:szCs w:val="21"/>
              </w:rPr>
              <w:t>6</w:t>
            </w:r>
            <w:r w:rsidR="00040FA7" w:rsidRPr="00040FA7">
              <w:rPr>
                <w:noProof/>
                <w:webHidden/>
                <w:sz w:val="24"/>
                <w:szCs w:val="21"/>
              </w:rPr>
              <w:fldChar w:fldCharType="end"/>
            </w:r>
          </w:hyperlink>
        </w:p>
        <w:p w14:paraId="66D67A08" w14:textId="4303347B" w:rsidR="00040FA7" w:rsidRPr="00040FA7" w:rsidRDefault="00537D36">
          <w:pPr>
            <w:pStyle w:val="TOC2"/>
            <w:rPr>
              <w:rFonts w:asciiTheme="minorHAnsi" w:eastAsiaTheme="minorEastAsia" w:hAnsiTheme="minorHAnsi"/>
              <w:kern w:val="2"/>
              <w:sz w:val="20"/>
              <w:szCs w:val="21"/>
            </w:rPr>
          </w:pPr>
          <w:hyperlink w:anchor="_Toc104159608" w:history="1">
            <w:r w:rsidR="00040FA7" w:rsidRPr="00040FA7">
              <w:rPr>
                <w:rStyle w:val="aff"/>
                <w:sz w:val="24"/>
                <w:szCs w:val="21"/>
              </w:rPr>
              <w:t>5.1</w:t>
            </w:r>
            <w:r w:rsidR="00040FA7" w:rsidRPr="00040FA7">
              <w:rPr>
                <w:rStyle w:val="aff"/>
                <w:sz w:val="24"/>
                <w:szCs w:val="21"/>
                <w:lang w:bidi="ar"/>
              </w:rPr>
              <w:t>问题一</w:t>
            </w:r>
            <w:r w:rsidR="00040FA7" w:rsidRPr="00040FA7">
              <w:rPr>
                <w:webHidden/>
                <w:sz w:val="24"/>
                <w:szCs w:val="21"/>
              </w:rPr>
              <w:tab/>
            </w:r>
            <w:r w:rsidR="00040FA7" w:rsidRPr="00040FA7">
              <w:rPr>
                <w:webHidden/>
                <w:sz w:val="24"/>
                <w:szCs w:val="21"/>
              </w:rPr>
              <w:fldChar w:fldCharType="begin"/>
            </w:r>
            <w:r w:rsidR="00040FA7" w:rsidRPr="00040FA7">
              <w:rPr>
                <w:webHidden/>
                <w:sz w:val="24"/>
                <w:szCs w:val="21"/>
              </w:rPr>
              <w:instrText xml:space="preserve"> PAGEREF _Toc104159608 \h </w:instrText>
            </w:r>
            <w:r w:rsidR="00040FA7" w:rsidRPr="00040FA7">
              <w:rPr>
                <w:webHidden/>
                <w:sz w:val="24"/>
                <w:szCs w:val="21"/>
              </w:rPr>
            </w:r>
            <w:r w:rsidR="00040FA7" w:rsidRPr="00040FA7">
              <w:rPr>
                <w:webHidden/>
                <w:sz w:val="24"/>
                <w:szCs w:val="21"/>
              </w:rPr>
              <w:fldChar w:fldCharType="separate"/>
            </w:r>
            <w:r w:rsidR="00040FA7" w:rsidRPr="00040FA7">
              <w:rPr>
                <w:webHidden/>
                <w:sz w:val="24"/>
                <w:szCs w:val="21"/>
              </w:rPr>
              <w:t>6</w:t>
            </w:r>
            <w:r w:rsidR="00040FA7" w:rsidRPr="00040FA7">
              <w:rPr>
                <w:webHidden/>
                <w:sz w:val="24"/>
                <w:szCs w:val="21"/>
              </w:rPr>
              <w:fldChar w:fldCharType="end"/>
            </w:r>
          </w:hyperlink>
        </w:p>
        <w:p w14:paraId="4D1479CB" w14:textId="29E32D17" w:rsidR="00040FA7" w:rsidRPr="00040FA7" w:rsidRDefault="00537D36">
          <w:pPr>
            <w:pStyle w:val="TOC2"/>
            <w:rPr>
              <w:rFonts w:asciiTheme="minorHAnsi" w:eastAsiaTheme="minorEastAsia" w:hAnsiTheme="minorHAnsi"/>
              <w:kern w:val="2"/>
              <w:sz w:val="20"/>
              <w:szCs w:val="21"/>
            </w:rPr>
          </w:pPr>
          <w:hyperlink w:anchor="_Toc104159609" w:history="1">
            <w:r w:rsidR="00040FA7" w:rsidRPr="00040FA7">
              <w:rPr>
                <w:rStyle w:val="aff"/>
                <w:sz w:val="24"/>
                <w:szCs w:val="21"/>
              </w:rPr>
              <w:t>5.2问题二</w:t>
            </w:r>
            <w:r w:rsidR="00040FA7" w:rsidRPr="00040FA7">
              <w:rPr>
                <w:webHidden/>
                <w:sz w:val="24"/>
                <w:szCs w:val="21"/>
              </w:rPr>
              <w:tab/>
            </w:r>
            <w:r w:rsidR="00040FA7" w:rsidRPr="00040FA7">
              <w:rPr>
                <w:webHidden/>
                <w:sz w:val="24"/>
                <w:szCs w:val="21"/>
              </w:rPr>
              <w:fldChar w:fldCharType="begin"/>
            </w:r>
            <w:r w:rsidR="00040FA7" w:rsidRPr="00040FA7">
              <w:rPr>
                <w:webHidden/>
                <w:sz w:val="24"/>
                <w:szCs w:val="21"/>
              </w:rPr>
              <w:instrText xml:space="preserve"> PAGEREF _Toc104159609 \h </w:instrText>
            </w:r>
            <w:r w:rsidR="00040FA7" w:rsidRPr="00040FA7">
              <w:rPr>
                <w:webHidden/>
                <w:sz w:val="24"/>
                <w:szCs w:val="21"/>
              </w:rPr>
            </w:r>
            <w:r w:rsidR="00040FA7" w:rsidRPr="00040FA7">
              <w:rPr>
                <w:webHidden/>
                <w:sz w:val="24"/>
                <w:szCs w:val="21"/>
              </w:rPr>
              <w:fldChar w:fldCharType="separate"/>
            </w:r>
            <w:r w:rsidR="00040FA7" w:rsidRPr="00040FA7">
              <w:rPr>
                <w:webHidden/>
                <w:sz w:val="24"/>
                <w:szCs w:val="21"/>
              </w:rPr>
              <w:t>8</w:t>
            </w:r>
            <w:r w:rsidR="00040FA7" w:rsidRPr="00040FA7">
              <w:rPr>
                <w:webHidden/>
                <w:sz w:val="24"/>
                <w:szCs w:val="21"/>
              </w:rPr>
              <w:fldChar w:fldCharType="end"/>
            </w:r>
          </w:hyperlink>
        </w:p>
        <w:p w14:paraId="25914860" w14:textId="3FC5A3C2" w:rsidR="00040FA7" w:rsidRPr="00040FA7" w:rsidRDefault="00537D36">
          <w:pPr>
            <w:pStyle w:val="TOC2"/>
            <w:rPr>
              <w:rFonts w:asciiTheme="minorHAnsi" w:eastAsiaTheme="minorEastAsia" w:hAnsiTheme="minorHAnsi"/>
              <w:kern w:val="2"/>
              <w:sz w:val="20"/>
              <w:szCs w:val="21"/>
            </w:rPr>
          </w:pPr>
          <w:hyperlink w:anchor="_Toc104159610" w:history="1">
            <w:r w:rsidR="00040FA7" w:rsidRPr="00040FA7">
              <w:rPr>
                <w:rStyle w:val="aff"/>
                <w:sz w:val="24"/>
                <w:szCs w:val="21"/>
              </w:rPr>
              <w:t>5.3</w:t>
            </w:r>
            <w:r w:rsidR="00040FA7" w:rsidRPr="00040FA7">
              <w:rPr>
                <w:rStyle w:val="aff"/>
                <w:sz w:val="24"/>
                <w:szCs w:val="21"/>
                <w:lang w:bidi="ar"/>
              </w:rPr>
              <w:t>问题三</w:t>
            </w:r>
            <w:r w:rsidR="00040FA7" w:rsidRPr="00040FA7">
              <w:rPr>
                <w:webHidden/>
                <w:sz w:val="24"/>
                <w:szCs w:val="21"/>
              </w:rPr>
              <w:tab/>
            </w:r>
            <w:r w:rsidR="00040FA7" w:rsidRPr="00040FA7">
              <w:rPr>
                <w:webHidden/>
                <w:sz w:val="24"/>
                <w:szCs w:val="21"/>
              </w:rPr>
              <w:fldChar w:fldCharType="begin"/>
            </w:r>
            <w:r w:rsidR="00040FA7" w:rsidRPr="00040FA7">
              <w:rPr>
                <w:webHidden/>
                <w:sz w:val="24"/>
                <w:szCs w:val="21"/>
              </w:rPr>
              <w:instrText xml:space="preserve"> PAGEREF _Toc104159610 \h </w:instrText>
            </w:r>
            <w:r w:rsidR="00040FA7" w:rsidRPr="00040FA7">
              <w:rPr>
                <w:webHidden/>
                <w:sz w:val="24"/>
                <w:szCs w:val="21"/>
              </w:rPr>
            </w:r>
            <w:r w:rsidR="00040FA7" w:rsidRPr="00040FA7">
              <w:rPr>
                <w:webHidden/>
                <w:sz w:val="24"/>
                <w:szCs w:val="21"/>
              </w:rPr>
              <w:fldChar w:fldCharType="separate"/>
            </w:r>
            <w:r w:rsidR="00040FA7" w:rsidRPr="00040FA7">
              <w:rPr>
                <w:webHidden/>
                <w:sz w:val="24"/>
                <w:szCs w:val="21"/>
              </w:rPr>
              <w:t>9</w:t>
            </w:r>
            <w:r w:rsidR="00040FA7" w:rsidRPr="00040FA7">
              <w:rPr>
                <w:webHidden/>
                <w:sz w:val="24"/>
                <w:szCs w:val="21"/>
              </w:rPr>
              <w:fldChar w:fldCharType="end"/>
            </w:r>
          </w:hyperlink>
        </w:p>
        <w:p w14:paraId="5192465E" w14:textId="16249272" w:rsidR="00040FA7" w:rsidRPr="00040FA7" w:rsidRDefault="00537D36">
          <w:pPr>
            <w:pStyle w:val="TOC2"/>
            <w:rPr>
              <w:rFonts w:asciiTheme="minorHAnsi" w:eastAsiaTheme="minorEastAsia" w:hAnsiTheme="minorHAnsi"/>
              <w:kern w:val="2"/>
              <w:sz w:val="20"/>
              <w:szCs w:val="21"/>
            </w:rPr>
          </w:pPr>
          <w:hyperlink w:anchor="_Toc104159611" w:history="1">
            <w:r w:rsidR="00040FA7" w:rsidRPr="00040FA7">
              <w:rPr>
                <w:rStyle w:val="aff"/>
                <w:sz w:val="24"/>
                <w:szCs w:val="21"/>
              </w:rPr>
              <w:t>5.4</w:t>
            </w:r>
            <w:r w:rsidR="00040FA7" w:rsidRPr="00040FA7">
              <w:rPr>
                <w:rStyle w:val="aff"/>
                <w:sz w:val="24"/>
                <w:szCs w:val="21"/>
                <w:lang w:bidi="ar"/>
              </w:rPr>
              <w:t>问题四</w:t>
            </w:r>
            <w:r w:rsidR="00040FA7" w:rsidRPr="00040FA7">
              <w:rPr>
                <w:webHidden/>
                <w:sz w:val="24"/>
                <w:szCs w:val="21"/>
              </w:rPr>
              <w:tab/>
            </w:r>
            <w:r w:rsidR="00040FA7" w:rsidRPr="00040FA7">
              <w:rPr>
                <w:webHidden/>
                <w:sz w:val="24"/>
                <w:szCs w:val="21"/>
              </w:rPr>
              <w:fldChar w:fldCharType="begin"/>
            </w:r>
            <w:r w:rsidR="00040FA7" w:rsidRPr="00040FA7">
              <w:rPr>
                <w:webHidden/>
                <w:sz w:val="24"/>
                <w:szCs w:val="21"/>
              </w:rPr>
              <w:instrText xml:space="preserve"> PAGEREF _Toc104159611 \h </w:instrText>
            </w:r>
            <w:r w:rsidR="00040FA7" w:rsidRPr="00040FA7">
              <w:rPr>
                <w:webHidden/>
                <w:sz w:val="24"/>
                <w:szCs w:val="21"/>
              </w:rPr>
            </w:r>
            <w:r w:rsidR="00040FA7" w:rsidRPr="00040FA7">
              <w:rPr>
                <w:webHidden/>
                <w:sz w:val="24"/>
                <w:szCs w:val="21"/>
              </w:rPr>
              <w:fldChar w:fldCharType="separate"/>
            </w:r>
            <w:r w:rsidR="00040FA7" w:rsidRPr="00040FA7">
              <w:rPr>
                <w:webHidden/>
                <w:sz w:val="24"/>
                <w:szCs w:val="21"/>
              </w:rPr>
              <w:t>10</w:t>
            </w:r>
            <w:r w:rsidR="00040FA7" w:rsidRPr="00040FA7">
              <w:rPr>
                <w:webHidden/>
                <w:sz w:val="24"/>
                <w:szCs w:val="21"/>
              </w:rPr>
              <w:fldChar w:fldCharType="end"/>
            </w:r>
          </w:hyperlink>
        </w:p>
        <w:p w14:paraId="73A26687" w14:textId="4A7EA106" w:rsidR="00040FA7" w:rsidRPr="00040FA7" w:rsidRDefault="00537D36">
          <w:pPr>
            <w:pStyle w:val="TOC10"/>
            <w:tabs>
              <w:tab w:val="right" w:leader="dot" w:pos="8631"/>
            </w:tabs>
            <w:rPr>
              <w:rFonts w:eastAsiaTheme="minorEastAsia"/>
              <w:noProof/>
              <w:kern w:val="2"/>
              <w:sz w:val="20"/>
              <w:szCs w:val="21"/>
              <w:lang w:eastAsia="zh-CN"/>
            </w:rPr>
          </w:pPr>
          <w:hyperlink w:anchor="_Toc104159612" w:history="1">
            <w:r w:rsidR="00040FA7" w:rsidRPr="00040FA7">
              <w:rPr>
                <w:rStyle w:val="aff"/>
                <w:noProof/>
                <w:sz w:val="24"/>
                <w:szCs w:val="21"/>
                <w:lang w:bidi="ar"/>
              </w:rPr>
              <w:t>六、模型优缺点分析</w:t>
            </w:r>
            <w:r w:rsidR="00040FA7" w:rsidRPr="00040FA7">
              <w:rPr>
                <w:noProof/>
                <w:webHidden/>
                <w:sz w:val="24"/>
                <w:szCs w:val="21"/>
              </w:rPr>
              <w:tab/>
            </w:r>
            <w:r w:rsidR="00040FA7" w:rsidRPr="00040FA7">
              <w:rPr>
                <w:noProof/>
                <w:webHidden/>
                <w:sz w:val="24"/>
                <w:szCs w:val="21"/>
              </w:rPr>
              <w:fldChar w:fldCharType="begin"/>
            </w:r>
            <w:r w:rsidR="00040FA7" w:rsidRPr="00040FA7">
              <w:rPr>
                <w:noProof/>
                <w:webHidden/>
                <w:sz w:val="24"/>
                <w:szCs w:val="21"/>
              </w:rPr>
              <w:instrText xml:space="preserve"> PAGEREF _Toc104159612 \h </w:instrText>
            </w:r>
            <w:r w:rsidR="00040FA7" w:rsidRPr="00040FA7">
              <w:rPr>
                <w:noProof/>
                <w:webHidden/>
                <w:sz w:val="24"/>
                <w:szCs w:val="21"/>
              </w:rPr>
            </w:r>
            <w:r w:rsidR="00040FA7" w:rsidRPr="00040FA7">
              <w:rPr>
                <w:noProof/>
                <w:webHidden/>
                <w:sz w:val="24"/>
                <w:szCs w:val="21"/>
              </w:rPr>
              <w:fldChar w:fldCharType="separate"/>
            </w:r>
            <w:r w:rsidR="00040FA7" w:rsidRPr="00040FA7">
              <w:rPr>
                <w:noProof/>
                <w:webHidden/>
                <w:sz w:val="24"/>
                <w:szCs w:val="21"/>
              </w:rPr>
              <w:t>10</w:t>
            </w:r>
            <w:r w:rsidR="00040FA7" w:rsidRPr="00040FA7">
              <w:rPr>
                <w:noProof/>
                <w:webHidden/>
                <w:sz w:val="24"/>
                <w:szCs w:val="21"/>
              </w:rPr>
              <w:fldChar w:fldCharType="end"/>
            </w:r>
          </w:hyperlink>
        </w:p>
        <w:p w14:paraId="384435D7" w14:textId="225DB88D" w:rsidR="00040FA7" w:rsidRPr="00040FA7" w:rsidRDefault="00537D36">
          <w:pPr>
            <w:pStyle w:val="TOC10"/>
            <w:tabs>
              <w:tab w:val="right" w:leader="dot" w:pos="8631"/>
            </w:tabs>
            <w:rPr>
              <w:rFonts w:eastAsiaTheme="minorEastAsia"/>
              <w:noProof/>
              <w:kern w:val="2"/>
              <w:sz w:val="20"/>
              <w:szCs w:val="21"/>
              <w:lang w:eastAsia="zh-CN"/>
            </w:rPr>
          </w:pPr>
          <w:hyperlink w:anchor="_Toc104159613" w:history="1">
            <w:r w:rsidR="00040FA7" w:rsidRPr="00040FA7">
              <w:rPr>
                <w:rStyle w:val="aff"/>
                <w:noProof/>
                <w:sz w:val="24"/>
                <w:szCs w:val="21"/>
                <w:lang w:bidi="ar"/>
              </w:rPr>
              <w:t>七、参考文献及部分代码</w:t>
            </w:r>
            <w:r w:rsidR="00040FA7" w:rsidRPr="00040FA7">
              <w:rPr>
                <w:noProof/>
                <w:webHidden/>
                <w:sz w:val="24"/>
                <w:szCs w:val="21"/>
              </w:rPr>
              <w:tab/>
            </w:r>
            <w:r w:rsidR="00040FA7" w:rsidRPr="00040FA7">
              <w:rPr>
                <w:noProof/>
                <w:webHidden/>
                <w:sz w:val="24"/>
                <w:szCs w:val="21"/>
              </w:rPr>
              <w:fldChar w:fldCharType="begin"/>
            </w:r>
            <w:r w:rsidR="00040FA7" w:rsidRPr="00040FA7">
              <w:rPr>
                <w:noProof/>
                <w:webHidden/>
                <w:sz w:val="24"/>
                <w:szCs w:val="21"/>
              </w:rPr>
              <w:instrText xml:space="preserve"> PAGEREF _Toc104159613 \h </w:instrText>
            </w:r>
            <w:r w:rsidR="00040FA7" w:rsidRPr="00040FA7">
              <w:rPr>
                <w:noProof/>
                <w:webHidden/>
                <w:sz w:val="24"/>
                <w:szCs w:val="21"/>
              </w:rPr>
            </w:r>
            <w:r w:rsidR="00040FA7" w:rsidRPr="00040FA7">
              <w:rPr>
                <w:noProof/>
                <w:webHidden/>
                <w:sz w:val="24"/>
                <w:szCs w:val="21"/>
              </w:rPr>
              <w:fldChar w:fldCharType="separate"/>
            </w:r>
            <w:r w:rsidR="00040FA7" w:rsidRPr="00040FA7">
              <w:rPr>
                <w:noProof/>
                <w:webHidden/>
                <w:sz w:val="24"/>
                <w:szCs w:val="21"/>
              </w:rPr>
              <w:t>10</w:t>
            </w:r>
            <w:r w:rsidR="00040FA7" w:rsidRPr="00040FA7">
              <w:rPr>
                <w:noProof/>
                <w:webHidden/>
                <w:sz w:val="24"/>
                <w:szCs w:val="21"/>
              </w:rPr>
              <w:fldChar w:fldCharType="end"/>
            </w:r>
          </w:hyperlink>
        </w:p>
        <w:p w14:paraId="2BD2490E" w14:textId="4DEA81C3" w:rsidR="00040FA7" w:rsidRPr="00040FA7" w:rsidRDefault="00537D36">
          <w:pPr>
            <w:pStyle w:val="TOC2"/>
            <w:rPr>
              <w:rFonts w:asciiTheme="minorHAnsi" w:eastAsiaTheme="minorEastAsia" w:hAnsiTheme="minorHAnsi"/>
              <w:kern w:val="2"/>
              <w:sz w:val="20"/>
              <w:szCs w:val="21"/>
            </w:rPr>
          </w:pPr>
          <w:hyperlink w:anchor="_Toc104159614" w:history="1">
            <w:r w:rsidR="00040FA7" w:rsidRPr="00040FA7">
              <w:rPr>
                <w:rStyle w:val="aff"/>
                <w:sz w:val="24"/>
                <w:szCs w:val="21"/>
              </w:rPr>
              <w:t>7.1参考论文</w:t>
            </w:r>
            <w:r w:rsidR="00040FA7" w:rsidRPr="00040FA7">
              <w:rPr>
                <w:webHidden/>
                <w:sz w:val="24"/>
                <w:szCs w:val="21"/>
              </w:rPr>
              <w:tab/>
            </w:r>
            <w:r w:rsidR="00040FA7" w:rsidRPr="00040FA7">
              <w:rPr>
                <w:webHidden/>
                <w:sz w:val="24"/>
                <w:szCs w:val="21"/>
              </w:rPr>
              <w:fldChar w:fldCharType="begin"/>
            </w:r>
            <w:r w:rsidR="00040FA7" w:rsidRPr="00040FA7">
              <w:rPr>
                <w:webHidden/>
                <w:sz w:val="24"/>
                <w:szCs w:val="21"/>
              </w:rPr>
              <w:instrText xml:space="preserve"> PAGEREF _Toc104159614 \h </w:instrText>
            </w:r>
            <w:r w:rsidR="00040FA7" w:rsidRPr="00040FA7">
              <w:rPr>
                <w:webHidden/>
                <w:sz w:val="24"/>
                <w:szCs w:val="21"/>
              </w:rPr>
            </w:r>
            <w:r w:rsidR="00040FA7" w:rsidRPr="00040FA7">
              <w:rPr>
                <w:webHidden/>
                <w:sz w:val="24"/>
                <w:szCs w:val="21"/>
              </w:rPr>
              <w:fldChar w:fldCharType="separate"/>
            </w:r>
            <w:r w:rsidR="00040FA7" w:rsidRPr="00040FA7">
              <w:rPr>
                <w:webHidden/>
                <w:sz w:val="24"/>
                <w:szCs w:val="21"/>
              </w:rPr>
              <w:t>10</w:t>
            </w:r>
            <w:r w:rsidR="00040FA7" w:rsidRPr="00040FA7">
              <w:rPr>
                <w:webHidden/>
                <w:sz w:val="24"/>
                <w:szCs w:val="21"/>
              </w:rPr>
              <w:fldChar w:fldCharType="end"/>
            </w:r>
          </w:hyperlink>
        </w:p>
        <w:p w14:paraId="3D4970A8" w14:textId="3BF957FB" w:rsidR="00040FA7" w:rsidRPr="00040FA7" w:rsidRDefault="00537D36">
          <w:pPr>
            <w:pStyle w:val="TOC2"/>
            <w:rPr>
              <w:rFonts w:asciiTheme="minorHAnsi" w:eastAsiaTheme="minorEastAsia" w:hAnsiTheme="minorHAnsi"/>
              <w:kern w:val="2"/>
              <w:sz w:val="20"/>
              <w:szCs w:val="21"/>
            </w:rPr>
          </w:pPr>
          <w:hyperlink w:anchor="_Toc104159615" w:history="1">
            <w:r w:rsidR="00040FA7" w:rsidRPr="00040FA7">
              <w:rPr>
                <w:rStyle w:val="aff"/>
                <w:sz w:val="24"/>
                <w:szCs w:val="21"/>
              </w:rPr>
              <w:t>7.2部分代码</w:t>
            </w:r>
            <w:r w:rsidR="00040FA7" w:rsidRPr="00040FA7">
              <w:rPr>
                <w:webHidden/>
                <w:sz w:val="24"/>
                <w:szCs w:val="21"/>
              </w:rPr>
              <w:tab/>
            </w:r>
            <w:r w:rsidR="00040FA7" w:rsidRPr="00040FA7">
              <w:rPr>
                <w:webHidden/>
                <w:sz w:val="24"/>
                <w:szCs w:val="21"/>
              </w:rPr>
              <w:fldChar w:fldCharType="begin"/>
            </w:r>
            <w:r w:rsidR="00040FA7" w:rsidRPr="00040FA7">
              <w:rPr>
                <w:webHidden/>
                <w:sz w:val="24"/>
                <w:szCs w:val="21"/>
              </w:rPr>
              <w:instrText xml:space="preserve"> PAGEREF _Toc104159615 \h </w:instrText>
            </w:r>
            <w:r w:rsidR="00040FA7" w:rsidRPr="00040FA7">
              <w:rPr>
                <w:webHidden/>
                <w:sz w:val="24"/>
                <w:szCs w:val="21"/>
              </w:rPr>
            </w:r>
            <w:r w:rsidR="00040FA7" w:rsidRPr="00040FA7">
              <w:rPr>
                <w:webHidden/>
                <w:sz w:val="24"/>
                <w:szCs w:val="21"/>
              </w:rPr>
              <w:fldChar w:fldCharType="separate"/>
            </w:r>
            <w:r w:rsidR="00040FA7" w:rsidRPr="00040FA7">
              <w:rPr>
                <w:webHidden/>
                <w:sz w:val="24"/>
                <w:szCs w:val="21"/>
              </w:rPr>
              <w:t>11</w:t>
            </w:r>
            <w:r w:rsidR="00040FA7" w:rsidRPr="00040FA7">
              <w:rPr>
                <w:webHidden/>
                <w:sz w:val="24"/>
                <w:szCs w:val="21"/>
              </w:rPr>
              <w:fldChar w:fldCharType="end"/>
            </w:r>
          </w:hyperlink>
        </w:p>
        <w:p w14:paraId="3C8C7667" w14:textId="4573BD50" w:rsidR="00040FA7" w:rsidRDefault="00040FA7">
          <w:r w:rsidRPr="00040FA7">
            <w:rPr>
              <w:b/>
              <w:bCs/>
              <w:sz w:val="22"/>
              <w:szCs w:val="22"/>
              <w:lang w:val="zh-CN"/>
            </w:rPr>
            <w:fldChar w:fldCharType="end"/>
          </w:r>
        </w:p>
      </w:sdtContent>
    </w:sdt>
    <w:p w14:paraId="18BE5304" w14:textId="77777777" w:rsidR="00040FA7" w:rsidRDefault="00040FA7" w:rsidP="00577FAA">
      <w:pPr>
        <w:ind w:left="240" w:right="240" w:firstLine="562"/>
      </w:pPr>
    </w:p>
    <w:p w14:paraId="4A6C262D" w14:textId="23DF5A6F" w:rsidR="00577FAA" w:rsidRDefault="00577FAA" w:rsidP="00DF2BF2">
      <w:pPr>
        <w:pStyle w:val="1"/>
        <w:ind w:firstLine="562"/>
        <w:rPr>
          <w:rFonts w:ascii="宋体" w:hAnsi="宋体"/>
        </w:rPr>
      </w:pPr>
      <w:bookmarkStart w:id="0" w:name="_Toc104159597"/>
      <w:r>
        <w:rPr>
          <w:rFonts w:hint="eastAsia"/>
        </w:rPr>
        <w:lastRenderedPageBreak/>
        <w:t>一、问题重述</w:t>
      </w:r>
      <w:bookmarkEnd w:id="0"/>
    </w:p>
    <w:p w14:paraId="32016224" w14:textId="77777777" w:rsidR="00577FAA" w:rsidRPr="001E4D9A" w:rsidRDefault="00577FAA" w:rsidP="001E4D9A">
      <w:pPr>
        <w:pStyle w:val="21"/>
      </w:pPr>
      <w:bookmarkStart w:id="1" w:name="_Toc104159598"/>
      <w:r w:rsidRPr="001E4D9A">
        <w:rPr>
          <w:rFonts w:hint="eastAsia"/>
        </w:rPr>
        <w:t>1.1</w:t>
      </w:r>
      <w:r w:rsidRPr="001E4D9A">
        <w:rPr>
          <w:rFonts w:hint="eastAsia"/>
        </w:rPr>
        <w:t>问题背景</w:t>
      </w:r>
      <w:bookmarkEnd w:id="1"/>
    </w:p>
    <w:p w14:paraId="7A1ED817" w14:textId="77777777" w:rsidR="00577FAA" w:rsidRDefault="00577FAA" w:rsidP="001E4D9A">
      <w:pPr>
        <w:ind w:firstLine="480"/>
      </w:pPr>
      <w:r>
        <w:rPr>
          <w:rFonts w:hint="eastAsia"/>
        </w:rPr>
        <w:t>随着社会经济发展，社会车辆保有量不断增加，社会公众出行和物流快速流转对高速公路畅通运营题出了更高的要求。区域发展的</w:t>
      </w:r>
      <w:proofErr w:type="gramStart"/>
      <w:r>
        <w:rPr>
          <w:rFonts w:hint="eastAsia"/>
        </w:rPr>
        <w:t>不</w:t>
      </w:r>
      <w:proofErr w:type="gramEnd"/>
      <w:r>
        <w:rPr>
          <w:rFonts w:hint="eastAsia"/>
        </w:rPr>
        <w:t>均衡性，区域产业结构及运输结构特征，引起了高速公路路段通行量的</w:t>
      </w:r>
      <w:proofErr w:type="gramStart"/>
      <w:r>
        <w:rPr>
          <w:rFonts w:hint="eastAsia"/>
        </w:rPr>
        <w:t>不</w:t>
      </w:r>
      <w:proofErr w:type="gramEnd"/>
      <w:r>
        <w:rPr>
          <w:rFonts w:hint="eastAsia"/>
        </w:rPr>
        <w:t>均衡性。</w:t>
      </w:r>
    </w:p>
    <w:p w14:paraId="0C54E278" w14:textId="3848F933" w:rsidR="00577FAA" w:rsidRPr="00CF72BF" w:rsidRDefault="00577FAA" w:rsidP="001E4D9A">
      <w:pPr>
        <w:ind w:firstLine="480"/>
      </w:pPr>
      <w:r w:rsidRPr="00CF72BF">
        <w:rPr>
          <w:rFonts w:hint="eastAsia"/>
        </w:rPr>
        <w:t>ETC(</w:t>
      </w:r>
      <w:proofErr w:type="spellStart"/>
      <w:r w:rsidRPr="00CF72BF">
        <w:rPr>
          <w:rFonts w:hint="eastAsia"/>
        </w:rPr>
        <w:t>EleectronicTollCollection</w:t>
      </w:r>
      <w:proofErr w:type="spellEnd"/>
      <w:r w:rsidRPr="00CF72BF">
        <w:rPr>
          <w:rFonts w:hint="eastAsia"/>
        </w:rPr>
        <w:t>)</w:t>
      </w:r>
      <w:r w:rsidRPr="00CF72BF">
        <w:rPr>
          <w:rFonts w:hint="eastAsia"/>
        </w:rPr>
        <w:t>（电子收费），通过安装在车辆挡风玻璃上的车载电子标签与在收费站</w:t>
      </w:r>
      <w:r w:rsidRPr="00CF72BF">
        <w:rPr>
          <w:rFonts w:hint="eastAsia"/>
        </w:rPr>
        <w:t>ETC</w:t>
      </w:r>
      <w:r w:rsidRPr="00CF72BF">
        <w:rPr>
          <w:rFonts w:hint="eastAsia"/>
        </w:rPr>
        <w:t>车道上的微波天线之间进行的专用短程通讯，利用计算机联网技术与银行进行后台结算处理，基于收费站通行量数据和</w:t>
      </w:r>
      <w:r w:rsidRPr="00CF72BF">
        <w:rPr>
          <w:rFonts w:hint="eastAsia"/>
        </w:rPr>
        <w:t>ETC</w:t>
      </w:r>
      <w:r w:rsidRPr="00CF72BF">
        <w:rPr>
          <w:rFonts w:hint="eastAsia"/>
        </w:rPr>
        <w:t>门架数据进行收费站拥堵预警监测，能够有效提高高速公路各收费站通行能力及运行管理决策水平，提高高速公路运营效率，确保路网安全畅通</w:t>
      </w:r>
      <w:r w:rsidR="00CF72BF">
        <w:rPr>
          <w:rFonts w:hint="eastAsia"/>
        </w:rPr>
        <w:t>。</w:t>
      </w:r>
    </w:p>
    <w:p w14:paraId="2F80CFAA" w14:textId="77777777" w:rsidR="00577FAA" w:rsidRPr="001E4D9A" w:rsidRDefault="00577FAA" w:rsidP="001E4D9A">
      <w:pPr>
        <w:pStyle w:val="21"/>
      </w:pPr>
      <w:bookmarkStart w:id="2" w:name="_Toc104159599"/>
      <w:r w:rsidRPr="001E4D9A">
        <w:rPr>
          <w:rFonts w:hint="eastAsia"/>
        </w:rPr>
        <w:t>1.2</w:t>
      </w:r>
      <w:r w:rsidRPr="001E4D9A">
        <w:rPr>
          <w:rFonts w:hint="eastAsia"/>
        </w:rPr>
        <w:t>待解决的问题</w:t>
      </w:r>
      <w:bookmarkEnd w:id="2"/>
    </w:p>
    <w:p w14:paraId="7BAB7DD4" w14:textId="4B8E989C" w:rsidR="00577FAA" w:rsidRDefault="00577FAA" w:rsidP="001E4D9A">
      <w:pPr>
        <w:ind w:firstLine="480"/>
      </w:pPr>
      <w:r>
        <w:rPr>
          <w:rFonts w:hint="eastAsia"/>
        </w:rPr>
        <w:t>问题</w:t>
      </w:r>
      <w:proofErr w:type="gramStart"/>
      <w:r>
        <w:rPr>
          <w:rFonts w:hint="eastAsia"/>
        </w:rPr>
        <w:t>一</w:t>
      </w:r>
      <w:proofErr w:type="gramEnd"/>
      <w:r>
        <w:rPr>
          <w:rFonts w:hint="eastAsia"/>
        </w:rPr>
        <w:t>：通过附件一和附件二，确定六天时间</w:t>
      </w:r>
      <w:proofErr w:type="gramStart"/>
      <w:r>
        <w:rPr>
          <w:rFonts w:hint="eastAsia"/>
        </w:rPr>
        <w:t>内真实</w:t>
      </w:r>
      <w:proofErr w:type="gramEnd"/>
      <w:r>
        <w:rPr>
          <w:rFonts w:hint="eastAsia"/>
        </w:rPr>
        <w:t>维修门架数量和时间以及每个门架通过的车流量。并通过建立模型对维修门架所需的</w:t>
      </w:r>
      <w:r>
        <w:rPr>
          <w:rFonts w:hint="eastAsia"/>
        </w:rPr>
        <w:t>ETC</w:t>
      </w:r>
      <w:r>
        <w:rPr>
          <w:rFonts w:hint="eastAsia"/>
        </w:rPr>
        <w:t>（电子收费系统）的功能和数量进行分析，从而得出车流量的时空分布特征。</w:t>
      </w:r>
    </w:p>
    <w:p w14:paraId="7D071C62" w14:textId="77777777" w:rsidR="00577FAA" w:rsidRDefault="00577FAA" w:rsidP="001E4D9A">
      <w:pPr>
        <w:ind w:firstLine="480"/>
      </w:pPr>
      <w:r>
        <w:rPr>
          <w:rFonts w:hint="eastAsia"/>
        </w:rPr>
        <w:t>问题二：结合</w:t>
      </w:r>
      <w:proofErr w:type="gramStart"/>
      <w:r>
        <w:rPr>
          <w:rFonts w:hint="eastAsia"/>
        </w:rPr>
        <w:t>一</w:t>
      </w:r>
      <w:proofErr w:type="gramEnd"/>
      <w:r>
        <w:rPr>
          <w:rFonts w:hint="eastAsia"/>
        </w:rPr>
        <w:t>的分析，判断各门架是否有漏失车辆的可能性，通过建模统计各门架的车流量，从而得到各门架的漏失记录率。从时间特征和空间特征上来分析漏失的车辆特征。</w:t>
      </w:r>
    </w:p>
    <w:p w14:paraId="14D8CADF" w14:textId="77777777" w:rsidR="00577FAA" w:rsidRDefault="00577FAA" w:rsidP="001E4D9A">
      <w:pPr>
        <w:ind w:firstLine="480"/>
      </w:pPr>
      <w:r>
        <w:rPr>
          <w:rFonts w:hint="eastAsia"/>
        </w:rPr>
        <w:t>问题三：</w:t>
      </w:r>
      <w:r>
        <w:rPr>
          <w:rFonts w:hint="eastAsia"/>
          <w:bCs/>
        </w:rPr>
        <w:t>在一二问的基础上，分析收费站流量与路段流量的关系。通过车辆的行驶轨迹与附件一中高速公路路段图对比，筛选出维修门架的数量，从而确定各站收费车道数以及应急收费系统（便携式收费机或移动电站收费车）的数量。</w:t>
      </w:r>
    </w:p>
    <w:p w14:paraId="5BEB9CCF" w14:textId="77777777" w:rsidR="00577FAA" w:rsidRDefault="00577FAA" w:rsidP="001E4D9A">
      <w:pPr>
        <w:ind w:firstLine="480"/>
      </w:pPr>
      <w:r>
        <w:rPr>
          <w:rFonts w:hint="eastAsia"/>
        </w:rPr>
        <w:t>问题四：</w:t>
      </w:r>
      <w:r>
        <w:rPr>
          <w:rFonts w:hint="eastAsia"/>
          <w:bCs/>
        </w:rPr>
        <w:t>结合问题</w:t>
      </w:r>
      <w:proofErr w:type="gramStart"/>
      <w:r>
        <w:rPr>
          <w:rFonts w:hint="eastAsia"/>
          <w:bCs/>
        </w:rPr>
        <w:t>一</w:t>
      </w:r>
      <w:proofErr w:type="gramEnd"/>
      <w:r>
        <w:rPr>
          <w:rFonts w:hint="eastAsia"/>
          <w:bCs/>
        </w:rPr>
        <w:t>车流量的时空分布特征，利用交通流时空分布</w:t>
      </w:r>
      <w:proofErr w:type="gramStart"/>
      <w:r>
        <w:rPr>
          <w:rFonts w:hint="eastAsia"/>
          <w:bCs/>
        </w:rPr>
        <w:t>不</w:t>
      </w:r>
      <w:proofErr w:type="gramEnd"/>
      <w:r>
        <w:rPr>
          <w:rFonts w:hint="eastAsia"/>
          <w:bCs/>
        </w:rPr>
        <w:t>均衡的特点，从而预测所需要的数据。</w:t>
      </w:r>
    </w:p>
    <w:p w14:paraId="78EB9C32" w14:textId="77777777" w:rsidR="00577FAA" w:rsidRDefault="00577FAA" w:rsidP="001E4D9A">
      <w:pPr>
        <w:pStyle w:val="1"/>
        <w:ind w:firstLine="562"/>
        <w:rPr>
          <w:lang w:eastAsia="zh-CN"/>
        </w:rPr>
      </w:pPr>
      <w:bookmarkStart w:id="3" w:name="_Toc104159600"/>
      <w:r>
        <w:rPr>
          <w:rFonts w:hint="eastAsia"/>
          <w:lang w:eastAsia="zh-CN"/>
        </w:rPr>
        <w:t>二、问题分析</w:t>
      </w:r>
      <w:bookmarkEnd w:id="3"/>
    </w:p>
    <w:p w14:paraId="01D412B1" w14:textId="77777777" w:rsidR="00577FAA" w:rsidRDefault="00577FAA" w:rsidP="001E4D9A">
      <w:pPr>
        <w:pStyle w:val="21"/>
        <w:rPr>
          <w:lang w:eastAsia="zh-CN"/>
        </w:rPr>
      </w:pPr>
      <w:bookmarkStart w:id="4" w:name="_Toc104159601"/>
      <w:r>
        <w:rPr>
          <w:lang w:eastAsia="zh-CN"/>
        </w:rPr>
        <w:t>2.1</w:t>
      </w:r>
      <w:r>
        <w:rPr>
          <w:lang w:eastAsia="zh-CN"/>
        </w:rPr>
        <w:t>对问题</w:t>
      </w:r>
      <w:proofErr w:type="gramStart"/>
      <w:r>
        <w:rPr>
          <w:lang w:eastAsia="zh-CN"/>
        </w:rPr>
        <w:t>一</w:t>
      </w:r>
      <w:proofErr w:type="gramEnd"/>
      <w:r>
        <w:rPr>
          <w:lang w:eastAsia="zh-CN"/>
        </w:rPr>
        <w:t>的分析</w:t>
      </w:r>
      <w:bookmarkEnd w:id="4"/>
    </w:p>
    <w:p w14:paraId="3FDDD2C3" w14:textId="77777777" w:rsidR="00577FAA" w:rsidRDefault="00577FAA" w:rsidP="001E4D9A">
      <w:pPr>
        <w:ind w:firstLine="480"/>
      </w:pPr>
      <w:r>
        <w:rPr>
          <w:rFonts w:hint="eastAsia"/>
        </w:rPr>
        <w:t>对附件</w:t>
      </w:r>
      <w:r>
        <w:t>中数据先进行分析，优先统计出</w:t>
      </w:r>
      <w:r>
        <w:rPr>
          <w:rFonts w:hint="eastAsia"/>
        </w:rPr>
        <w:t>各门架各收费站的流量</w:t>
      </w:r>
      <w:r>
        <w:t>，</w:t>
      </w:r>
      <w:r>
        <w:rPr>
          <w:rFonts w:hint="eastAsia"/>
        </w:rPr>
        <w:t>再进一步对数据进行分析寻找出正在维修的门架，对正在维修的门架分析</w:t>
      </w:r>
      <w:proofErr w:type="gramStart"/>
      <w:r>
        <w:rPr>
          <w:rFonts w:hint="eastAsia"/>
        </w:rPr>
        <w:t>候最终</w:t>
      </w:r>
      <w:proofErr w:type="gramEnd"/>
      <w:r>
        <w:rPr>
          <w:rFonts w:hint="eastAsia"/>
        </w:rPr>
        <w:t>确定该门架维修的起止时间</w:t>
      </w:r>
      <w:r>
        <w:t>。</w:t>
      </w:r>
    </w:p>
    <w:p w14:paraId="3BEB611A" w14:textId="77777777" w:rsidR="00577FAA" w:rsidRDefault="00577FAA" w:rsidP="001E4D9A">
      <w:pPr>
        <w:pStyle w:val="21"/>
      </w:pPr>
      <w:bookmarkStart w:id="5" w:name="_Toc104159602"/>
      <w:r>
        <w:t>2.2</w:t>
      </w:r>
      <w:r>
        <w:t>对问题二的分析</w:t>
      </w:r>
      <w:bookmarkEnd w:id="5"/>
    </w:p>
    <w:p w14:paraId="4FF90041" w14:textId="77777777" w:rsidR="00577FAA" w:rsidRDefault="00577FAA" w:rsidP="001E4D9A">
      <w:pPr>
        <w:ind w:firstLine="480"/>
      </w:pPr>
      <w:proofErr w:type="gramStart"/>
      <w:r>
        <w:rPr>
          <w:rFonts w:hint="eastAsia"/>
        </w:rPr>
        <w:t>基于问题</w:t>
      </w:r>
      <w:proofErr w:type="gramEnd"/>
      <w:r>
        <w:t>1</w:t>
      </w:r>
      <w:r>
        <w:t>得到的数据结论，</w:t>
      </w:r>
      <w:r>
        <w:rPr>
          <w:rFonts w:hint="eastAsia"/>
        </w:rPr>
        <w:t>综合判断门架记录是否有遗失，再通过此类数据，结合出现问题的车辆特征，分析是否与车辆类型有关，并确定什么车辆特征导致此类情况，并</w:t>
      </w:r>
      <w:proofErr w:type="gramStart"/>
      <w:r>
        <w:rPr>
          <w:rFonts w:hint="eastAsia"/>
        </w:rPr>
        <w:t>作出</w:t>
      </w:r>
      <w:proofErr w:type="gramEnd"/>
      <w:r>
        <w:rPr>
          <w:rFonts w:hint="eastAsia"/>
        </w:rPr>
        <w:t>改进方案。</w:t>
      </w:r>
    </w:p>
    <w:p w14:paraId="1E8BA757" w14:textId="77777777" w:rsidR="00577FAA" w:rsidRDefault="00577FAA" w:rsidP="001E4D9A">
      <w:pPr>
        <w:pStyle w:val="21"/>
      </w:pPr>
      <w:bookmarkStart w:id="6" w:name="_Toc104159603"/>
      <w:r>
        <w:t>2.3</w:t>
      </w:r>
      <w:r>
        <w:t>对问题三的分析</w:t>
      </w:r>
      <w:bookmarkEnd w:id="6"/>
    </w:p>
    <w:p w14:paraId="6E9F7365" w14:textId="77777777" w:rsidR="00577FAA" w:rsidRDefault="00577FAA" w:rsidP="001E4D9A">
      <w:pPr>
        <w:ind w:firstLine="480"/>
      </w:pPr>
      <w:r>
        <w:rPr>
          <w:rFonts w:hint="eastAsia"/>
        </w:rPr>
        <w:t>基于对问题</w:t>
      </w:r>
      <w:proofErr w:type="gramStart"/>
      <w:r>
        <w:rPr>
          <w:rFonts w:hint="eastAsia"/>
        </w:rPr>
        <w:t>一</w:t>
      </w:r>
      <w:proofErr w:type="gramEnd"/>
      <w:r>
        <w:rPr>
          <w:rFonts w:hint="eastAsia"/>
        </w:rPr>
        <w:t>的统计数据，以及</w:t>
      </w:r>
      <w:r w:rsidRPr="00A522F8">
        <w:rPr>
          <w:rFonts w:hint="eastAsia"/>
        </w:rPr>
        <w:t>附件</w:t>
      </w:r>
      <w:r w:rsidRPr="00A522F8">
        <w:t>1.</w:t>
      </w:r>
      <w:r w:rsidRPr="00A522F8">
        <w:t>高速路段图</w:t>
      </w:r>
      <w:r>
        <w:rPr>
          <w:rFonts w:hint="eastAsia"/>
        </w:rPr>
        <w:t>得出收费站与门架的联系，判断该收费站需要承受多大的车流量。再查询得到便携式收费机和移动电站</w:t>
      </w:r>
      <w:proofErr w:type="gramStart"/>
      <w:r>
        <w:rPr>
          <w:rFonts w:hint="eastAsia"/>
        </w:rPr>
        <w:t>收费车</w:t>
      </w:r>
      <w:proofErr w:type="gramEnd"/>
      <w:r>
        <w:rPr>
          <w:rFonts w:hint="eastAsia"/>
        </w:rPr>
        <w:t>单小时能通过的车流量，进而计算最小数量，从而达到费用最省的目的</w:t>
      </w:r>
    </w:p>
    <w:p w14:paraId="761ACBC5" w14:textId="77777777" w:rsidR="00577FAA" w:rsidRDefault="00577FAA" w:rsidP="001E4D9A">
      <w:pPr>
        <w:pStyle w:val="21"/>
        <w:rPr>
          <w:lang w:eastAsia="zh-CN"/>
        </w:rPr>
      </w:pPr>
      <w:bookmarkStart w:id="7" w:name="_Toc104159604"/>
      <w:r>
        <w:rPr>
          <w:lang w:eastAsia="zh-CN"/>
        </w:rPr>
        <w:lastRenderedPageBreak/>
        <w:t>2.4</w:t>
      </w:r>
      <w:r>
        <w:rPr>
          <w:lang w:eastAsia="zh-CN"/>
        </w:rPr>
        <w:t>对问题四的分析</w:t>
      </w:r>
      <w:bookmarkEnd w:id="7"/>
    </w:p>
    <w:p w14:paraId="7D083BEC" w14:textId="77777777" w:rsidR="00577FAA" w:rsidRDefault="00577FAA" w:rsidP="001E4D9A">
      <w:pPr>
        <w:ind w:firstLine="480"/>
      </w:pPr>
      <w:r>
        <w:rPr>
          <w:rFonts w:hint="eastAsia"/>
        </w:rPr>
        <w:t>建立模型预测</w:t>
      </w:r>
      <w:r>
        <w:rPr>
          <w:rFonts w:hint="eastAsia"/>
        </w:rPr>
        <w:t>24</w:t>
      </w:r>
      <w:r>
        <w:rPr>
          <w:rFonts w:hint="eastAsia"/>
        </w:rPr>
        <w:t>小时的车流量，并对预测结果进行评价，进一步细化数据得到各小时的车流量，控制限速值，在保证安全的前提下，使得交通最流畅，但是还需要考虑限速值变化不应太过频繁，应该更多从驾驶员角度出发。</w:t>
      </w:r>
    </w:p>
    <w:p w14:paraId="3FEFDA93" w14:textId="77777777" w:rsidR="00577FAA" w:rsidRPr="00634E02" w:rsidRDefault="00577FAA" w:rsidP="00DF2BF2">
      <w:pPr>
        <w:ind w:left="240" w:right="240"/>
      </w:pPr>
    </w:p>
    <w:p w14:paraId="6FA10D65" w14:textId="77777777" w:rsidR="00577FAA" w:rsidRDefault="00577FAA" w:rsidP="001E4D9A">
      <w:pPr>
        <w:pStyle w:val="1"/>
        <w:ind w:firstLine="562"/>
        <w:rPr>
          <w:rFonts w:ascii="宋体" w:cs="宋体"/>
          <w:lang w:bidi="ar"/>
        </w:rPr>
      </w:pPr>
      <w:bookmarkStart w:id="8" w:name="_Toc104159605"/>
      <w:r>
        <w:rPr>
          <w:rFonts w:hint="eastAsia"/>
          <w:lang w:bidi="ar"/>
        </w:rPr>
        <w:t>三、</w:t>
      </w:r>
      <w:r>
        <w:rPr>
          <w:lang w:bidi="ar"/>
        </w:rPr>
        <w:t>模型假设</w:t>
      </w:r>
      <w:bookmarkEnd w:id="8"/>
    </w:p>
    <w:p w14:paraId="63515788" w14:textId="086AB0E7" w:rsidR="00577FAA" w:rsidRPr="00235766" w:rsidRDefault="00235766" w:rsidP="00235766">
      <w:pPr>
        <w:ind w:firstLineChars="200" w:firstLine="480"/>
        <w:rPr>
          <w:lang w:bidi="ar"/>
        </w:rPr>
      </w:pPr>
      <w:r w:rsidRPr="00235766">
        <w:t>假设</w:t>
      </w:r>
      <w:r w:rsidR="00577FAA">
        <w:rPr>
          <w:rFonts w:hint="eastAsia"/>
          <w:lang w:bidi="ar"/>
        </w:rPr>
        <w:t>车流量的变化不受天气的影响。</w:t>
      </w:r>
      <w:r>
        <w:rPr>
          <w:rFonts w:hint="eastAsia"/>
          <w:lang w:bidi="ar"/>
        </w:rPr>
        <w:t>假设</w:t>
      </w:r>
      <w:r w:rsidR="00577FAA">
        <w:rPr>
          <w:rFonts w:hint="eastAsia"/>
          <w:lang w:bidi="ar"/>
        </w:rPr>
        <w:t>变化仅与门</w:t>
      </w:r>
      <w:proofErr w:type="gramStart"/>
      <w:r w:rsidR="00577FAA">
        <w:rPr>
          <w:rFonts w:hint="eastAsia"/>
          <w:lang w:bidi="ar"/>
        </w:rPr>
        <w:t>架是否</w:t>
      </w:r>
      <w:proofErr w:type="gramEnd"/>
      <w:r w:rsidR="00577FAA">
        <w:rPr>
          <w:rFonts w:hint="eastAsia"/>
          <w:lang w:bidi="ar"/>
        </w:rPr>
        <w:t>在维修有关。</w:t>
      </w:r>
      <w:r>
        <w:rPr>
          <w:rFonts w:hint="eastAsia"/>
          <w:lang w:bidi="ar"/>
        </w:rPr>
        <w:t>假设</w:t>
      </w:r>
      <w:r w:rsidR="00577FAA">
        <w:rPr>
          <w:rFonts w:hint="eastAsia"/>
        </w:rPr>
        <w:t>门架</w:t>
      </w:r>
      <w:r w:rsidR="00577FAA">
        <w:rPr>
          <w:rFonts w:hint="eastAsia"/>
          <w:lang w:bidi="ar"/>
        </w:rPr>
        <w:t>设置安装摆放正常。</w:t>
      </w:r>
      <w:r>
        <w:rPr>
          <w:rFonts w:hint="eastAsia"/>
          <w:lang w:bidi="ar"/>
        </w:rPr>
        <w:t>假设</w:t>
      </w:r>
      <w:r w:rsidR="00577FAA">
        <w:rPr>
          <w:rFonts w:hint="eastAsia"/>
          <w:lang w:bidi="ar"/>
        </w:rPr>
        <w:t>研究时段内无交通事故影响车流量。</w:t>
      </w:r>
    </w:p>
    <w:p w14:paraId="4297EAB3" w14:textId="1B639140" w:rsidR="00577FAA" w:rsidRDefault="00577FAA" w:rsidP="00DF2BF2">
      <w:pPr>
        <w:ind w:left="240" w:right="240"/>
      </w:pPr>
    </w:p>
    <w:p w14:paraId="4972509F" w14:textId="6B2AA314" w:rsidR="00AD46F3" w:rsidRDefault="00AD46F3" w:rsidP="001E4D9A">
      <w:pPr>
        <w:pStyle w:val="1"/>
        <w:ind w:firstLine="562"/>
        <w:rPr>
          <w:rFonts w:cs="MS Gothic"/>
          <w:lang w:eastAsia="zh-CN"/>
        </w:rPr>
      </w:pPr>
      <w:bookmarkStart w:id="9" w:name="_Toc104159606"/>
      <w:r>
        <w:rPr>
          <w:rFonts w:hint="eastAsia"/>
          <w:lang w:eastAsia="zh-CN"/>
        </w:rPr>
        <w:t>四、</w:t>
      </w:r>
      <w:bookmarkStart w:id="10" w:name="_Toc100858178"/>
      <w:bookmarkStart w:id="11" w:name="_Toc102316405"/>
      <w:r w:rsidRPr="003004BE">
        <w:rPr>
          <w:lang w:eastAsia="zh-CN"/>
        </w:rPr>
        <w:t>符号</w:t>
      </w:r>
      <w:r w:rsidRPr="003004BE">
        <w:rPr>
          <w:rFonts w:cs="微软雅黑" w:hint="eastAsia"/>
          <w:lang w:eastAsia="zh-CN"/>
        </w:rPr>
        <w:t>说</w:t>
      </w:r>
      <w:r w:rsidRPr="003004BE">
        <w:rPr>
          <w:rFonts w:cs="MS Gothic" w:hint="eastAsia"/>
          <w:lang w:eastAsia="zh-CN"/>
        </w:rPr>
        <w:t>明</w:t>
      </w:r>
      <w:bookmarkEnd w:id="9"/>
      <w:bookmarkEnd w:id="10"/>
      <w:bookmarkEnd w:id="11"/>
    </w:p>
    <w:p w14:paraId="5DBF3292" w14:textId="710C06BF" w:rsidR="00AD46F3" w:rsidRPr="00D8486E" w:rsidRDefault="00D8486E" w:rsidP="00D8486E">
      <w:pPr>
        <w:pStyle w:val="4"/>
      </w:pPr>
      <w:r w:rsidRPr="00196C9E">
        <w:t xml:space="preserve">表1 </w:t>
      </w:r>
      <w:r>
        <w:rPr>
          <w:rFonts w:hint="eastAsia"/>
        </w:rPr>
        <w:t>符号说明</w:t>
      </w:r>
      <w:r w:rsidRPr="00196C9E">
        <w:rPr>
          <w:rFonts w:hint="eastAsia"/>
        </w:rPr>
        <w:t>表</w:t>
      </w:r>
    </w:p>
    <w:tbl>
      <w:tblPr>
        <w:tblStyle w:val="af5"/>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6389"/>
      </w:tblGrid>
      <w:tr w:rsidR="00AD46F3" w:rsidRPr="000544F8" w14:paraId="320938AC" w14:textId="77777777" w:rsidTr="00D8486E">
        <w:trPr>
          <w:trHeight w:hRule="exact" w:val="607"/>
          <w:jc w:val="center"/>
        </w:trPr>
        <w:tc>
          <w:tcPr>
            <w:tcW w:w="1303" w:type="pct"/>
            <w:tcBorders>
              <w:bottom w:val="single" w:sz="6" w:space="0" w:color="auto"/>
            </w:tcBorders>
            <w:vAlign w:val="center"/>
          </w:tcPr>
          <w:p w14:paraId="418BCB63" w14:textId="77777777" w:rsidR="00AD46F3" w:rsidRPr="000544F8" w:rsidRDefault="00AD46F3" w:rsidP="00D8486E">
            <w:pPr>
              <w:ind w:firstLine="480"/>
              <w:jc w:val="center"/>
            </w:pPr>
            <w:r w:rsidRPr="000544F8">
              <w:rPr>
                <w:rFonts w:hint="eastAsia"/>
              </w:rPr>
              <w:t>符号</w:t>
            </w:r>
          </w:p>
        </w:tc>
        <w:tc>
          <w:tcPr>
            <w:tcW w:w="3697" w:type="pct"/>
            <w:tcBorders>
              <w:bottom w:val="single" w:sz="6" w:space="0" w:color="auto"/>
            </w:tcBorders>
            <w:vAlign w:val="center"/>
          </w:tcPr>
          <w:p w14:paraId="2B0676D3" w14:textId="77777777" w:rsidR="00AD46F3" w:rsidRPr="000544F8" w:rsidRDefault="00AD46F3" w:rsidP="00D8486E">
            <w:pPr>
              <w:ind w:firstLine="480"/>
              <w:jc w:val="center"/>
            </w:pPr>
            <w:r w:rsidRPr="000544F8">
              <w:rPr>
                <w:rFonts w:hint="eastAsia"/>
              </w:rPr>
              <w:t>说明</w:t>
            </w:r>
          </w:p>
        </w:tc>
      </w:tr>
      <w:tr w:rsidR="00AD46F3" w:rsidRPr="000544F8" w14:paraId="2D23AB5D" w14:textId="77777777" w:rsidTr="00D8486E">
        <w:trPr>
          <w:trHeight w:hRule="exact" w:val="607"/>
          <w:jc w:val="center"/>
        </w:trPr>
        <w:tc>
          <w:tcPr>
            <w:tcW w:w="1303" w:type="pct"/>
            <w:tcBorders>
              <w:top w:val="single" w:sz="6" w:space="0" w:color="auto"/>
              <w:bottom w:val="nil"/>
            </w:tcBorders>
            <w:vAlign w:val="center"/>
          </w:tcPr>
          <w:p w14:paraId="26CFE4EB" w14:textId="19A6202E" w:rsidR="00AD46F3" w:rsidRPr="000544F8" w:rsidRDefault="000544F8" w:rsidP="00D8486E">
            <w:pPr>
              <w:ind w:firstLine="516"/>
              <w:jc w:val="center"/>
            </w:pPr>
            <w:r>
              <w:rPr>
                <w:rFonts w:ascii="Arial" w:hAnsi="Arial" w:cs="Arial"/>
                <w:color w:val="333333"/>
                <w:spacing w:val="9"/>
                <w:shd w:val="clear" w:color="auto" w:fill="FFFFFF"/>
              </w:rPr>
              <w:t>P</w:t>
            </w:r>
            <w:r>
              <w:rPr>
                <w:rFonts w:ascii="Arial" w:hAnsi="Arial" w:cs="Arial"/>
                <w:color w:val="333333"/>
                <w:spacing w:val="9"/>
                <w:sz w:val="18"/>
                <w:szCs w:val="18"/>
                <w:shd w:val="clear" w:color="auto" w:fill="FFFFFF"/>
                <w:vertAlign w:val="subscript"/>
              </w:rPr>
              <w:t>i</w:t>
            </w:r>
          </w:p>
        </w:tc>
        <w:tc>
          <w:tcPr>
            <w:tcW w:w="3697" w:type="pct"/>
            <w:tcBorders>
              <w:top w:val="single" w:sz="6" w:space="0" w:color="auto"/>
              <w:bottom w:val="nil"/>
            </w:tcBorders>
            <w:vAlign w:val="center"/>
          </w:tcPr>
          <w:p w14:paraId="108DDB53" w14:textId="48ECA0EA" w:rsidR="00AD46F3" w:rsidRPr="000544F8" w:rsidRDefault="000544F8" w:rsidP="00D8486E">
            <w:pPr>
              <w:ind w:firstLine="480"/>
              <w:jc w:val="center"/>
            </w:pPr>
            <w:r w:rsidRPr="000544F8">
              <w:rPr>
                <w:rFonts w:hint="eastAsia"/>
              </w:rPr>
              <w:t>中型车、大型车、拖挂车</w:t>
            </w:r>
          </w:p>
        </w:tc>
      </w:tr>
      <w:tr w:rsidR="00AD46F3" w:rsidRPr="000544F8" w14:paraId="22361D14" w14:textId="77777777" w:rsidTr="00D8486E">
        <w:trPr>
          <w:trHeight w:hRule="exact" w:val="607"/>
          <w:jc w:val="center"/>
        </w:trPr>
        <w:tc>
          <w:tcPr>
            <w:tcW w:w="1303" w:type="pct"/>
            <w:tcBorders>
              <w:top w:val="nil"/>
            </w:tcBorders>
            <w:vAlign w:val="center"/>
          </w:tcPr>
          <w:p w14:paraId="4C71C8B4" w14:textId="46AAAB9A" w:rsidR="00AD46F3" w:rsidRPr="000544F8" w:rsidRDefault="000544F8" w:rsidP="00D8486E">
            <w:pPr>
              <w:ind w:firstLine="516"/>
              <w:jc w:val="center"/>
            </w:pPr>
            <w:proofErr w:type="spellStart"/>
            <w:r>
              <w:rPr>
                <w:rFonts w:ascii="Arial" w:hAnsi="Arial" w:cs="Arial"/>
                <w:color w:val="333333"/>
                <w:spacing w:val="9"/>
                <w:shd w:val="clear" w:color="auto" w:fill="FFFFFF"/>
              </w:rPr>
              <w:t>f</w:t>
            </w:r>
            <w:r>
              <w:rPr>
                <w:rFonts w:ascii="Arial" w:hAnsi="Arial" w:cs="Arial"/>
                <w:color w:val="333333"/>
                <w:spacing w:val="9"/>
                <w:sz w:val="18"/>
                <w:szCs w:val="18"/>
                <w:shd w:val="clear" w:color="auto" w:fill="FFFFFF"/>
                <w:vertAlign w:val="subscript"/>
              </w:rPr>
              <w:t>P</w:t>
            </w:r>
            <w:proofErr w:type="spellEnd"/>
          </w:p>
        </w:tc>
        <w:tc>
          <w:tcPr>
            <w:tcW w:w="3697" w:type="pct"/>
            <w:tcBorders>
              <w:top w:val="nil"/>
            </w:tcBorders>
            <w:vAlign w:val="center"/>
          </w:tcPr>
          <w:p w14:paraId="442D8AE4" w14:textId="516BC40F" w:rsidR="00AD46F3" w:rsidRPr="000544F8" w:rsidRDefault="000544F8" w:rsidP="00D8486E">
            <w:pPr>
              <w:ind w:firstLine="480"/>
              <w:jc w:val="center"/>
            </w:pPr>
            <w:r w:rsidRPr="000544F8">
              <w:rPr>
                <w:rFonts w:hint="eastAsia"/>
              </w:rPr>
              <w:t>驾驶员条件修正系数</w:t>
            </w:r>
          </w:p>
        </w:tc>
      </w:tr>
      <w:tr w:rsidR="00AD46F3" w:rsidRPr="000544F8" w14:paraId="0C3A7AFD" w14:textId="77777777" w:rsidTr="00D8486E">
        <w:trPr>
          <w:trHeight w:hRule="exact" w:val="607"/>
          <w:jc w:val="center"/>
        </w:trPr>
        <w:tc>
          <w:tcPr>
            <w:tcW w:w="1303" w:type="pct"/>
            <w:vAlign w:val="center"/>
          </w:tcPr>
          <w:p w14:paraId="1106505A" w14:textId="5621D8A3" w:rsidR="00AD46F3" w:rsidRPr="000544F8" w:rsidRDefault="000544F8" w:rsidP="00D8486E">
            <w:pPr>
              <w:ind w:firstLine="516"/>
              <w:jc w:val="center"/>
            </w:pPr>
            <w:proofErr w:type="spellStart"/>
            <w:r>
              <w:rPr>
                <w:rFonts w:ascii="Arial" w:hAnsi="Arial" w:cs="Arial"/>
                <w:color w:val="333333"/>
                <w:spacing w:val="9"/>
                <w:shd w:val="clear" w:color="auto" w:fill="FFFFFF"/>
              </w:rPr>
              <w:t>E</w:t>
            </w:r>
            <w:r>
              <w:rPr>
                <w:rFonts w:ascii="Arial" w:hAnsi="Arial" w:cs="Arial"/>
                <w:color w:val="333333"/>
                <w:spacing w:val="9"/>
                <w:sz w:val="18"/>
                <w:szCs w:val="18"/>
                <w:shd w:val="clear" w:color="auto" w:fill="FFFFFF"/>
                <w:vertAlign w:val="subscript"/>
              </w:rPr>
              <w:t>i</w:t>
            </w:r>
            <w:proofErr w:type="spellEnd"/>
          </w:p>
        </w:tc>
        <w:tc>
          <w:tcPr>
            <w:tcW w:w="3697" w:type="pct"/>
            <w:vAlign w:val="center"/>
          </w:tcPr>
          <w:p w14:paraId="3A453622" w14:textId="7E06C6A9" w:rsidR="00AD46F3" w:rsidRPr="000544F8" w:rsidRDefault="000544F8" w:rsidP="00D8486E">
            <w:pPr>
              <w:ind w:firstLine="480"/>
              <w:jc w:val="center"/>
            </w:pPr>
            <w:r w:rsidRPr="000544F8">
              <w:rPr>
                <w:rFonts w:hint="eastAsia"/>
              </w:rPr>
              <w:t>中型车、大型车、拖挂车</w:t>
            </w:r>
          </w:p>
        </w:tc>
      </w:tr>
      <w:tr w:rsidR="00AD46F3" w:rsidRPr="000544F8" w14:paraId="52FEAB2C" w14:textId="77777777" w:rsidTr="00D8486E">
        <w:trPr>
          <w:trHeight w:hRule="exact" w:val="607"/>
          <w:jc w:val="center"/>
        </w:trPr>
        <w:tc>
          <w:tcPr>
            <w:tcW w:w="1303" w:type="pct"/>
            <w:vAlign w:val="center"/>
          </w:tcPr>
          <w:p w14:paraId="3A8CFE13" w14:textId="0DD3A276" w:rsidR="00AD46F3" w:rsidRPr="000544F8" w:rsidRDefault="00103E0B" w:rsidP="00D8486E">
            <w:pPr>
              <w:ind w:firstLine="480"/>
              <w:jc w:val="center"/>
            </w:pPr>
            <w:r w:rsidRPr="00103E0B">
              <w:rPr>
                <w:rFonts w:ascii="宋体" w:hAnsi="宋体" w:cs="宋体" w:hint="eastAsia"/>
                <w:color w:val="000000"/>
                <w:kern w:val="0"/>
                <w:lang w:bidi="ar"/>
              </w:rPr>
              <w:t>N</w:t>
            </w:r>
          </w:p>
        </w:tc>
        <w:tc>
          <w:tcPr>
            <w:tcW w:w="3697" w:type="pct"/>
            <w:vAlign w:val="center"/>
          </w:tcPr>
          <w:p w14:paraId="4DFBE14A" w14:textId="551D7720" w:rsidR="00103E0B" w:rsidRPr="000544F8" w:rsidRDefault="00103E0B" w:rsidP="00D8486E">
            <w:pPr>
              <w:ind w:firstLine="480"/>
              <w:jc w:val="center"/>
            </w:pPr>
            <w:r w:rsidRPr="00103E0B">
              <w:rPr>
                <w:rFonts w:hint="eastAsia"/>
              </w:rPr>
              <w:t>单向车道数</w:t>
            </w:r>
          </w:p>
        </w:tc>
      </w:tr>
      <w:tr w:rsidR="00103E0B" w:rsidRPr="000544F8" w14:paraId="51E0AE32" w14:textId="77777777" w:rsidTr="00D8486E">
        <w:trPr>
          <w:trHeight w:hRule="exact" w:val="607"/>
          <w:jc w:val="center"/>
        </w:trPr>
        <w:tc>
          <w:tcPr>
            <w:tcW w:w="1303" w:type="pct"/>
            <w:vAlign w:val="center"/>
          </w:tcPr>
          <w:p w14:paraId="61464CDE" w14:textId="22FB1E56" w:rsidR="00103E0B" w:rsidRPr="00103E0B" w:rsidRDefault="00103E0B" w:rsidP="00D8486E">
            <w:pPr>
              <w:ind w:firstLine="480"/>
              <w:jc w:val="center"/>
              <w:rPr>
                <w:rFonts w:ascii="宋体" w:hAnsi="宋体" w:cs="宋体"/>
                <w:color w:val="000000"/>
                <w:kern w:val="0"/>
                <w:lang w:bidi="ar"/>
              </w:rPr>
            </w:pPr>
            <w:r w:rsidRPr="00103E0B">
              <w:rPr>
                <w:rFonts w:ascii="宋体" w:hAnsi="宋体" w:cs="宋体" w:hint="eastAsia"/>
                <w:color w:val="000000"/>
                <w:kern w:val="0"/>
                <w:lang w:bidi="ar"/>
              </w:rPr>
              <w:t>AADT</w:t>
            </w:r>
          </w:p>
        </w:tc>
        <w:tc>
          <w:tcPr>
            <w:tcW w:w="3697" w:type="pct"/>
            <w:vAlign w:val="center"/>
          </w:tcPr>
          <w:p w14:paraId="60FFD6CF" w14:textId="5D6E847A" w:rsidR="00103E0B" w:rsidRPr="00103E0B" w:rsidRDefault="00103E0B" w:rsidP="00D8486E">
            <w:pPr>
              <w:ind w:firstLine="480"/>
              <w:jc w:val="center"/>
            </w:pPr>
            <w:r w:rsidRPr="00103E0B">
              <w:rPr>
                <w:rFonts w:ascii="宋体" w:hAnsi="宋体" w:cs="宋体" w:hint="eastAsia"/>
                <w:color w:val="000000"/>
                <w:kern w:val="0"/>
                <w:lang w:bidi="ar"/>
              </w:rPr>
              <w:t>预测年的年平均日交通量</w:t>
            </w:r>
          </w:p>
        </w:tc>
      </w:tr>
      <w:tr w:rsidR="00103E0B" w:rsidRPr="000544F8" w14:paraId="27E968B6" w14:textId="77777777" w:rsidTr="00D8486E">
        <w:trPr>
          <w:trHeight w:hRule="exact" w:val="607"/>
          <w:jc w:val="center"/>
        </w:trPr>
        <w:tc>
          <w:tcPr>
            <w:tcW w:w="1303" w:type="pct"/>
            <w:vAlign w:val="center"/>
          </w:tcPr>
          <w:p w14:paraId="44C1DB3B" w14:textId="00D30AF7" w:rsidR="00103E0B" w:rsidRPr="00103E0B" w:rsidRDefault="009452DB" w:rsidP="00D8486E">
            <w:pPr>
              <w:ind w:firstLine="480"/>
              <w:jc w:val="center"/>
              <w:rPr>
                <w:rFonts w:ascii="宋体" w:hAnsi="宋体" w:cs="宋体"/>
                <w:color w:val="000000"/>
                <w:kern w:val="0"/>
                <w:lang w:bidi="ar"/>
              </w:rPr>
            </w:pPr>
            <w:r>
              <w:rPr>
                <w:rFonts w:ascii="宋体" w:hAnsi="宋体" w:cs="宋体" w:hint="eastAsia"/>
                <w:color w:val="000000"/>
                <w:kern w:val="0"/>
                <w:lang w:bidi="ar"/>
              </w:rPr>
              <w:t>D</w:t>
            </w:r>
          </w:p>
        </w:tc>
        <w:tc>
          <w:tcPr>
            <w:tcW w:w="3697" w:type="pct"/>
            <w:vAlign w:val="center"/>
          </w:tcPr>
          <w:p w14:paraId="5C04316F" w14:textId="4957416D" w:rsidR="00103E0B" w:rsidRPr="00103E0B" w:rsidRDefault="009452DB" w:rsidP="00D8486E">
            <w:pPr>
              <w:ind w:firstLine="480"/>
              <w:jc w:val="center"/>
            </w:pPr>
            <w:r w:rsidRPr="00103E0B">
              <w:rPr>
                <w:rFonts w:ascii="宋体" w:hAnsi="宋体" w:cs="宋体" w:hint="eastAsia"/>
                <w:color w:val="000000"/>
                <w:kern w:val="0"/>
                <w:lang w:bidi="ar"/>
              </w:rPr>
              <w:t>方向分布系数</w:t>
            </w:r>
          </w:p>
        </w:tc>
      </w:tr>
      <w:tr w:rsidR="009452DB" w:rsidRPr="000544F8" w14:paraId="5CFC5F0F" w14:textId="77777777" w:rsidTr="00D8486E">
        <w:trPr>
          <w:trHeight w:hRule="exact" w:val="607"/>
          <w:jc w:val="center"/>
        </w:trPr>
        <w:tc>
          <w:tcPr>
            <w:tcW w:w="1303" w:type="pct"/>
            <w:vAlign w:val="center"/>
          </w:tcPr>
          <w:p w14:paraId="74CCDFD0" w14:textId="0DB7709B" w:rsidR="009452DB" w:rsidRDefault="009452DB" w:rsidP="00D8486E">
            <w:pPr>
              <w:ind w:firstLine="480"/>
              <w:jc w:val="center"/>
              <w:rPr>
                <w:rFonts w:ascii="宋体" w:hAnsi="宋体" w:cs="宋体"/>
                <w:color w:val="000000"/>
                <w:kern w:val="0"/>
                <w:lang w:bidi="ar"/>
              </w:rPr>
            </w:pPr>
            <w:r w:rsidRPr="00103E0B">
              <w:rPr>
                <w:rFonts w:ascii="宋体" w:hAnsi="宋体" w:cs="宋体" w:hint="eastAsia"/>
                <w:color w:val="000000"/>
                <w:kern w:val="0"/>
                <w:lang w:bidi="ar"/>
              </w:rPr>
              <w:t>K</w:t>
            </w:r>
          </w:p>
        </w:tc>
        <w:tc>
          <w:tcPr>
            <w:tcW w:w="3697" w:type="pct"/>
            <w:vAlign w:val="center"/>
          </w:tcPr>
          <w:p w14:paraId="72B320C0" w14:textId="480471C5" w:rsidR="009452DB" w:rsidRPr="00103E0B" w:rsidRDefault="009452DB" w:rsidP="00D8486E">
            <w:pPr>
              <w:ind w:firstLine="480"/>
              <w:jc w:val="center"/>
              <w:rPr>
                <w:rFonts w:ascii="宋体" w:hAnsi="宋体" w:cs="宋体"/>
                <w:color w:val="000000"/>
                <w:kern w:val="0"/>
                <w:lang w:bidi="ar"/>
              </w:rPr>
            </w:pPr>
            <w:r w:rsidRPr="00103E0B">
              <w:rPr>
                <w:rFonts w:ascii="宋体" w:hAnsi="宋体" w:cs="宋体" w:hint="eastAsia"/>
                <w:color w:val="000000"/>
                <w:kern w:val="0"/>
                <w:lang w:bidi="ar"/>
              </w:rPr>
              <w:t>设计小时交通量系数</w:t>
            </w:r>
          </w:p>
        </w:tc>
      </w:tr>
    </w:tbl>
    <w:p w14:paraId="55C80908" w14:textId="6D8D71A6" w:rsidR="00AD46F3" w:rsidRDefault="00AD46F3" w:rsidP="00D8486E">
      <w:pPr>
        <w:ind w:firstLine="480"/>
      </w:pPr>
    </w:p>
    <w:p w14:paraId="5913BD40" w14:textId="62CCC255" w:rsidR="00577FAA" w:rsidRDefault="00AD46F3" w:rsidP="00D8486E">
      <w:pPr>
        <w:pStyle w:val="1"/>
        <w:ind w:firstLine="562"/>
        <w:rPr>
          <w:rFonts w:ascii="宋体" w:cs="宋体"/>
          <w:lang w:bidi="ar"/>
        </w:rPr>
      </w:pPr>
      <w:bookmarkStart w:id="12" w:name="_Toc104159607"/>
      <w:r>
        <w:rPr>
          <w:rFonts w:hint="eastAsia"/>
          <w:lang w:bidi="ar"/>
        </w:rPr>
        <w:t>五</w:t>
      </w:r>
      <w:r w:rsidR="00577FAA">
        <w:rPr>
          <w:rFonts w:hint="eastAsia"/>
          <w:lang w:bidi="ar"/>
        </w:rPr>
        <w:t>、</w:t>
      </w:r>
      <w:r w:rsidR="00577FAA">
        <w:rPr>
          <w:lang w:bidi="ar"/>
        </w:rPr>
        <w:t>模型建立与求解</w:t>
      </w:r>
      <w:bookmarkEnd w:id="12"/>
    </w:p>
    <w:p w14:paraId="6550337D" w14:textId="2165E707" w:rsidR="00577FAA" w:rsidRDefault="00AD46F3" w:rsidP="00D8486E">
      <w:pPr>
        <w:pStyle w:val="21"/>
        <w:rPr>
          <w:rFonts w:ascii="宋体" w:cs="宋体"/>
          <w:lang w:bidi="ar"/>
        </w:rPr>
      </w:pPr>
      <w:bookmarkStart w:id="13" w:name="_Toc104159608"/>
      <w:r>
        <w:rPr>
          <w:rFonts w:hint="eastAsia"/>
          <w:lang w:eastAsia="zh-CN"/>
        </w:rPr>
        <w:t>5</w:t>
      </w:r>
      <w:r>
        <w:rPr>
          <w:rFonts w:hint="eastAsia"/>
        </w:rPr>
        <w:t>.</w:t>
      </w:r>
      <w:r>
        <w:rPr>
          <w:rFonts w:hint="eastAsia"/>
          <w:lang w:eastAsia="zh-CN"/>
        </w:rPr>
        <w:t>1</w:t>
      </w:r>
      <w:r w:rsidR="00577FAA">
        <w:rPr>
          <w:lang w:bidi="ar"/>
        </w:rPr>
        <w:t>问题一</w:t>
      </w:r>
      <w:bookmarkEnd w:id="13"/>
    </w:p>
    <w:p w14:paraId="4E960EA4" w14:textId="443661A3" w:rsidR="00577FAA" w:rsidRDefault="00577FAA" w:rsidP="00D8486E">
      <w:pPr>
        <w:ind w:firstLine="480"/>
      </w:pPr>
      <w:r>
        <w:rPr>
          <w:rFonts w:ascii="微软雅黑" w:hAnsi="微软雅黑" w:cs="微软雅黑" w:hint="eastAsia"/>
          <w:szCs w:val="32"/>
        </w:rPr>
        <w:t>对附件二中的数据进行统计分析，优先统计出所需维修门架数量和车流量。</w:t>
      </w:r>
      <w:r>
        <w:rPr>
          <w:rFonts w:hint="eastAsia"/>
        </w:rPr>
        <w:t>根据附件一的高速路段图以及附件二中各</w:t>
      </w:r>
      <w:proofErr w:type="gramStart"/>
      <w:r>
        <w:rPr>
          <w:rFonts w:hint="eastAsia"/>
        </w:rPr>
        <w:t>编号车</w:t>
      </w:r>
      <w:proofErr w:type="gramEnd"/>
      <w:r>
        <w:rPr>
          <w:rFonts w:hint="eastAsia"/>
        </w:rPr>
        <w:t>所通过门架数和时间建模，最终确定</w:t>
      </w:r>
      <w:r>
        <w:rPr>
          <w:rFonts w:hint="eastAsia"/>
        </w:rPr>
        <w:t>2022</w:t>
      </w:r>
      <w:r>
        <w:rPr>
          <w:rFonts w:hint="eastAsia"/>
        </w:rPr>
        <w:t>年</w:t>
      </w:r>
      <w:r>
        <w:rPr>
          <w:rFonts w:hint="eastAsia"/>
        </w:rPr>
        <w:t>2</w:t>
      </w:r>
      <w:r>
        <w:rPr>
          <w:rFonts w:hint="eastAsia"/>
        </w:rPr>
        <w:t>月</w:t>
      </w:r>
      <w:r>
        <w:rPr>
          <w:rFonts w:hint="eastAsia"/>
        </w:rPr>
        <w:t>22</w:t>
      </w:r>
      <w:r>
        <w:rPr>
          <w:rFonts w:hint="eastAsia"/>
        </w:rPr>
        <w:t>日至</w:t>
      </w:r>
      <w:r>
        <w:rPr>
          <w:rFonts w:hint="eastAsia"/>
        </w:rPr>
        <w:t>2</w:t>
      </w:r>
      <w:r>
        <w:rPr>
          <w:rFonts w:hint="eastAsia"/>
        </w:rPr>
        <w:t>月</w:t>
      </w:r>
      <w:r>
        <w:rPr>
          <w:rFonts w:hint="eastAsia"/>
        </w:rPr>
        <w:t>27</w:t>
      </w:r>
      <w:r>
        <w:rPr>
          <w:rFonts w:hint="eastAsia"/>
        </w:rPr>
        <w:t>日的六天时间内经过该高速路区的全部车辆的轨迹信息。</w:t>
      </w:r>
    </w:p>
    <w:p w14:paraId="6B513917" w14:textId="2A4D62A6" w:rsidR="00196C9E" w:rsidRPr="00196C9E" w:rsidRDefault="00196C9E" w:rsidP="00DF2BF2">
      <w:pPr>
        <w:pStyle w:val="4"/>
      </w:pPr>
      <w:r w:rsidRPr="00196C9E">
        <w:lastRenderedPageBreak/>
        <w:t>表</w:t>
      </w:r>
      <w:r w:rsidR="00D8486E">
        <w:rPr>
          <w:rFonts w:hint="eastAsia"/>
        </w:rPr>
        <w:t>2</w:t>
      </w:r>
      <w:r w:rsidRPr="00196C9E">
        <w:t xml:space="preserve"> </w:t>
      </w:r>
      <w:r w:rsidRPr="00196C9E">
        <w:rPr>
          <w:rFonts w:hint="eastAsia"/>
        </w:rPr>
        <w:t>出入站统计表</w:t>
      </w:r>
    </w:p>
    <w:p w14:paraId="2C956DD0" w14:textId="77777777" w:rsidR="00196C9E" w:rsidRDefault="00196C9E" w:rsidP="00DF2BF2">
      <w:pPr>
        <w:ind w:left="240" w:right="240"/>
        <w:jc w:val="center"/>
      </w:pPr>
      <w:r>
        <w:rPr>
          <w:noProof/>
        </w:rPr>
        <w:drawing>
          <wp:inline distT="0" distB="0" distL="0" distR="0" wp14:anchorId="7BA28034" wp14:editId="12CF452D">
            <wp:extent cx="5264407" cy="2093078"/>
            <wp:effectExtent l="0" t="0" r="12700" b="2540"/>
            <wp:docPr id="6" name="图表 6">
              <a:extLst xmlns:a="http://schemas.openxmlformats.org/drawingml/2006/main">
                <a:ext uri="{FF2B5EF4-FFF2-40B4-BE49-F238E27FC236}">
                  <a16:creationId xmlns:a16="http://schemas.microsoft.com/office/drawing/2014/main" id="{980D55D5-9753-4475-3FEC-B7DE7F5846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54C95F5" w14:textId="77777777" w:rsidR="00196C9E" w:rsidRPr="00CF72BF" w:rsidRDefault="00196C9E" w:rsidP="00DF2BF2">
      <w:pPr>
        <w:ind w:leftChars="100" w:left="240" w:right="240"/>
        <w:rPr>
          <w:rFonts w:ascii="微软雅黑" w:hAnsi="微软雅黑" w:cs="微软雅黑"/>
          <w:szCs w:val="32"/>
        </w:rPr>
      </w:pPr>
    </w:p>
    <w:p w14:paraId="6DBC7973" w14:textId="77777777" w:rsidR="00577FAA" w:rsidRDefault="00577FAA" w:rsidP="00D8486E">
      <w:pPr>
        <w:ind w:firstLine="480"/>
      </w:pPr>
      <w:r>
        <w:rPr>
          <w:rFonts w:hint="eastAsia"/>
        </w:rPr>
        <w:t>在一段时间，当编号车辆通过的门架编号与附件一的高速路段图不一致时，我们认为未出现的门架正在维修，从而得出其维修编号和时间</w:t>
      </w:r>
    </w:p>
    <w:p w14:paraId="728C22BE" w14:textId="77777777" w:rsidR="00577FAA" w:rsidRDefault="00577FAA" w:rsidP="00D8486E">
      <w:pPr>
        <w:ind w:firstLine="480"/>
      </w:pPr>
      <w:r>
        <w:rPr>
          <w:rFonts w:hint="eastAsia"/>
        </w:rPr>
        <w:t>采用层次分析法，建立数学模型，确定可靠性，时空分布特征以及车流量所占的权重，使用模型对其进行综合评价，根据评价得出问题解。</w:t>
      </w:r>
    </w:p>
    <w:p w14:paraId="37902A9A" w14:textId="386AB587" w:rsidR="00577FAA" w:rsidRPr="00196C9E" w:rsidRDefault="00196C9E" w:rsidP="00DF2BF2">
      <w:pPr>
        <w:ind w:right="240"/>
      </w:pPr>
      <w:r>
        <w:rPr>
          <w:noProof/>
        </w:rPr>
        <mc:AlternateContent>
          <mc:Choice Requires="wps">
            <w:drawing>
              <wp:anchor distT="0" distB="0" distL="114300" distR="114300" simplePos="0" relativeHeight="251663360" behindDoc="1" locked="0" layoutInCell="1" allowOverlap="1" wp14:anchorId="7200BFEA" wp14:editId="0B5F75E7">
                <wp:simplePos x="0" y="0"/>
                <wp:positionH relativeFrom="column">
                  <wp:posOffset>2982374</wp:posOffset>
                </wp:positionH>
                <wp:positionV relativeFrom="paragraph">
                  <wp:posOffset>2800269</wp:posOffset>
                </wp:positionV>
                <wp:extent cx="3178175" cy="635"/>
                <wp:effectExtent l="0" t="0" r="0" b="0"/>
                <wp:wrapTight wrapText="bothSides">
                  <wp:wrapPolygon edited="0">
                    <wp:start x="0" y="0"/>
                    <wp:lineTo x="0" y="21600"/>
                    <wp:lineTo x="21600" y="21600"/>
                    <wp:lineTo x="21600" y="0"/>
                  </wp:wrapPolygon>
                </wp:wrapTight>
                <wp:docPr id="12" name="文本框 12"/>
                <wp:cNvGraphicFramePr/>
                <a:graphic xmlns:a="http://schemas.openxmlformats.org/drawingml/2006/main">
                  <a:graphicData uri="http://schemas.microsoft.com/office/word/2010/wordprocessingShape">
                    <wps:wsp>
                      <wps:cNvSpPr txBox="1"/>
                      <wps:spPr>
                        <a:xfrm>
                          <a:off x="0" y="0"/>
                          <a:ext cx="3178175" cy="635"/>
                        </a:xfrm>
                        <a:prstGeom prst="rect">
                          <a:avLst/>
                        </a:prstGeom>
                        <a:solidFill>
                          <a:prstClr val="white"/>
                        </a:solidFill>
                        <a:ln>
                          <a:noFill/>
                        </a:ln>
                      </wps:spPr>
                      <wps:txbx>
                        <w:txbxContent>
                          <w:p w14:paraId="504EE064" w14:textId="77777777" w:rsidR="00196C9E" w:rsidRDefault="00196C9E" w:rsidP="00196C9E">
                            <w:pPr>
                              <w:pStyle w:val="4"/>
                              <w:ind w:firstLine="422"/>
                              <w:rPr>
                                <w:noProof/>
                              </w:rPr>
                            </w:pPr>
                            <w:r w:rsidRPr="008F55B7">
                              <w:rPr>
                                <w:rFonts w:hint="eastAsia"/>
                              </w:rPr>
                              <w:t>图</w:t>
                            </w:r>
                            <w:r>
                              <w:t>2</w:t>
                            </w:r>
                            <w:r w:rsidRPr="008F55B7">
                              <w:t xml:space="preserve"> 系统网络拓扑图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00BFEA" id="_x0000_t202" coordsize="21600,21600" o:spt="202" path="m,l,21600r21600,l21600,xe">
                <v:stroke joinstyle="miter"/>
                <v:path gradientshapeok="t" o:connecttype="rect"/>
              </v:shapetype>
              <v:shape id="文本框 12" o:spid="_x0000_s1026" type="#_x0000_t202" style="position:absolute;margin-left:234.85pt;margin-top:220.5pt;width:250.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" stroked="f">
                <v:textbox style="mso-fit-shape-to-text:t" inset="0,0,0,0">
                  <w:txbxContent>
                    <w:p w14:paraId="504EE064" w14:textId="77777777" w:rsidR="00196C9E" w:rsidRDefault="00196C9E" w:rsidP="00196C9E">
                      <w:pPr>
                        <w:pStyle w:val="4"/>
                        <w:ind w:firstLine="422"/>
                        <w:rPr>
                          <w:noProof/>
                        </w:rPr>
                      </w:pPr>
                      <w:r w:rsidRPr="008F55B7">
                        <w:rPr>
                          <w:rFonts w:hint="eastAsia"/>
                        </w:rPr>
                        <w:t>图</w:t>
                      </w:r>
                      <w:r>
                        <w:t>2</w:t>
                      </w:r>
                      <w:r w:rsidRPr="008F55B7">
                        <w:t xml:space="preserve"> 系统网络拓扑图</w:t>
                      </w:r>
                    </w:p>
                  </w:txbxContent>
                </v:textbox>
                <w10:wrap type="tight"/>
              </v:shape>
            </w:pict>
          </mc:Fallback>
        </mc:AlternateContent>
      </w:r>
      <w:r>
        <w:rPr>
          <w:rFonts w:hint="eastAsia"/>
          <w:noProof/>
        </w:rPr>
        <w:drawing>
          <wp:anchor distT="0" distB="0" distL="114300" distR="114300" simplePos="0" relativeHeight="251661312" behindDoc="1" locked="0" layoutInCell="1" allowOverlap="1" wp14:anchorId="2B34B533" wp14:editId="2E5AFB65">
            <wp:simplePos x="0" y="0"/>
            <wp:positionH relativeFrom="column">
              <wp:posOffset>3112135</wp:posOffset>
            </wp:positionH>
            <wp:positionV relativeFrom="paragraph">
              <wp:posOffset>0</wp:posOffset>
            </wp:positionV>
            <wp:extent cx="2686685" cy="2499995"/>
            <wp:effectExtent l="0" t="0" r="0" b="0"/>
            <wp:wrapTight wrapText="bothSides">
              <wp:wrapPolygon edited="0">
                <wp:start x="0" y="0"/>
                <wp:lineTo x="0" y="21397"/>
                <wp:lineTo x="21442" y="21397"/>
                <wp:lineTo x="21442"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6685" cy="2499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hAnsi="宋体" w:hint="eastAsia"/>
          <w:b/>
          <w:bCs/>
          <w:noProof/>
          <w:color w:val="5B9BD5" w:themeColor="accent1"/>
          <w:kern w:val="0"/>
          <w:szCs w:val="15"/>
        </w:rPr>
        <w:drawing>
          <wp:anchor distT="0" distB="0" distL="114300" distR="114300" simplePos="0" relativeHeight="251665408" behindDoc="1" locked="0" layoutInCell="1" allowOverlap="1" wp14:anchorId="5CB6970C" wp14:editId="0248380E">
            <wp:simplePos x="0" y="0"/>
            <wp:positionH relativeFrom="margin">
              <wp:align>left</wp:align>
            </wp:positionH>
            <wp:positionV relativeFrom="paragraph">
              <wp:posOffset>36470</wp:posOffset>
            </wp:positionV>
            <wp:extent cx="2885440" cy="2541905"/>
            <wp:effectExtent l="0" t="0" r="0" b="0"/>
            <wp:wrapTight wrapText="bothSides">
              <wp:wrapPolygon edited="0">
                <wp:start x="0" y="0"/>
                <wp:lineTo x="0" y="21368"/>
                <wp:lineTo x="21391" y="21368"/>
                <wp:lineTo x="21391"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3755" cy="25494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BF20BA" w14:textId="2E40E3C5" w:rsidR="00577FAA" w:rsidRPr="00196C9E" w:rsidRDefault="00235766" w:rsidP="00D8486E">
      <w:pPr>
        <w:ind w:right="240"/>
      </w:pPr>
      <w:r>
        <w:rPr>
          <w:b/>
          <w:bCs/>
          <w:sz w:val="28"/>
          <w:szCs w:val="28"/>
        </w:rPr>
        <w:br w:type="page"/>
      </w:r>
      <w:r w:rsidR="00196C9E">
        <w:rPr>
          <w:noProof/>
        </w:rPr>
        <mc:AlternateContent>
          <mc:Choice Requires="wps">
            <w:drawing>
              <wp:anchor distT="0" distB="0" distL="114300" distR="114300" simplePos="0" relativeHeight="251662336" behindDoc="1" locked="0" layoutInCell="1" allowOverlap="1" wp14:anchorId="58FC9C18" wp14:editId="30823558">
                <wp:simplePos x="0" y="0"/>
                <wp:positionH relativeFrom="column">
                  <wp:posOffset>-173355</wp:posOffset>
                </wp:positionH>
                <wp:positionV relativeFrom="paragraph">
                  <wp:posOffset>15240</wp:posOffset>
                </wp:positionV>
                <wp:extent cx="3202305" cy="635"/>
                <wp:effectExtent l="0" t="0" r="0" b="0"/>
                <wp:wrapTight wrapText="bothSides">
                  <wp:wrapPolygon edited="0">
                    <wp:start x="0" y="0"/>
                    <wp:lineTo x="0" y="20250"/>
                    <wp:lineTo x="21459" y="20250"/>
                    <wp:lineTo x="21459" y="0"/>
                    <wp:lineTo x="0" y="0"/>
                  </wp:wrapPolygon>
                </wp:wrapTight>
                <wp:docPr id="11" name="文本框 11"/>
                <wp:cNvGraphicFramePr/>
                <a:graphic xmlns:a="http://schemas.openxmlformats.org/drawingml/2006/main">
                  <a:graphicData uri="http://schemas.microsoft.com/office/word/2010/wordprocessingShape">
                    <wps:wsp>
                      <wps:cNvSpPr txBox="1"/>
                      <wps:spPr>
                        <a:xfrm>
                          <a:off x="0" y="0"/>
                          <a:ext cx="3202305" cy="635"/>
                        </a:xfrm>
                        <a:prstGeom prst="rect">
                          <a:avLst/>
                        </a:prstGeom>
                        <a:solidFill>
                          <a:prstClr val="white"/>
                        </a:solidFill>
                        <a:ln>
                          <a:noFill/>
                        </a:ln>
                      </wps:spPr>
                      <wps:txbx>
                        <w:txbxContent>
                          <w:p w14:paraId="7D033A23" w14:textId="77777777" w:rsidR="00196C9E" w:rsidRPr="00B104D4" w:rsidRDefault="00196C9E" w:rsidP="00196C9E">
                            <w:pPr>
                              <w:pStyle w:val="4"/>
                              <w:ind w:firstLine="422"/>
                            </w:pPr>
                            <w:r w:rsidRPr="00B104D4">
                              <w:rPr>
                                <w:rFonts w:hint="eastAsia"/>
                              </w:rPr>
                              <w:t>图</w:t>
                            </w:r>
                            <w:r w:rsidRPr="00B104D4">
                              <w:t>1 业务管理层级图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FC9C18" id="文本框 11" o:spid="_x0000_s1027" type="#_x0000_t202" style="position:absolute;margin-left:-13.65pt;margin-top:1.2pt;width:252.1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" stroked="f">
                <v:textbox style="mso-fit-shape-to-text:t" inset="0,0,0,0">
                  <w:txbxContent>
                    <w:p w14:paraId="7D033A23" w14:textId="77777777" w:rsidR="00196C9E" w:rsidRPr="00B104D4" w:rsidRDefault="00196C9E" w:rsidP="00196C9E">
                      <w:pPr>
                        <w:pStyle w:val="4"/>
                        <w:ind w:firstLine="422"/>
                      </w:pPr>
                      <w:r w:rsidRPr="00B104D4">
                        <w:rPr>
                          <w:rFonts w:hint="eastAsia"/>
                        </w:rPr>
                        <w:t>图</w:t>
                      </w:r>
                      <w:r w:rsidRPr="00B104D4">
                        <w:t>1 业务管理层级图</w:t>
                      </w:r>
                    </w:p>
                  </w:txbxContent>
                </v:textbox>
                <w10:wrap type="tight"/>
              </v:shape>
            </w:pict>
          </mc:Fallback>
        </mc:AlternateContent>
      </w:r>
    </w:p>
    <w:p w14:paraId="2F573DB0" w14:textId="6E2EFD55" w:rsidR="00577FAA" w:rsidRDefault="00AD46F3" w:rsidP="00D8486E">
      <w:pPr>
        <w:pStyle w:val="21"/>
        <w:rPr>
          <w:lang w:eastAsia="zh-CN"/>
        </w:rPr>
      </w:pPr>
      <w:bookmarkStart w:id="14" w:name="_Toc104159609"/>
      <w:r>
        <w:rPr>
          <w:rFonts w:hint="eastAsia"/>
          <w:lang w:eastAsia="zh-CN"/>
        </w:rPr>
        <w:lastRenderedPageBreak/>
        <w:t>5</w:t>
      </w:r>
      <w:r w:rsidR="00577FAA">
        <w:rPr>
          <w:rFonts w:hint="eastAsia"/>
          <w:lang w:eastAsia="zh-CN"/>
        </w:rPr>
        <w:t>.2</w:t>
      </w:r>
      <w:r w:rsidR="00577FAA">
        <w:rPr>
          <w:rFonts w:hint="eastAsia"/>
          <w:lang w:eastAsia="zh-CN"/>
        </w:rPr>
        <w:t>问题二</w:t>
      </w:r>
      <w:bookmarkEnd w:id="14"/>
    </w:p>
    <w:p w14:paraId="1207C395" w14:textId="7A485B03" w:rsidR="00031213" w:rsidRPr="00031213" w:rsidRDefault="00577FAA" w:rsidP="00D8486E">
      <w:pPr>
        <w:ind w:firstLine="480"/>
        <w:rPr>
          <w:color w:val="000000"/>
          <w:kern w:val="0"/>
          <w:lang w:bidi="ar"/>
        </w:rPr>
      </w:pPr>
      <w:r>
        <w:rPr>
          <w:rFonts w:hint="eastAsia"/>
        </w:rPr>
        <w:t>结合附件一和附件二，通过对比高速路断图和车辆经过的门架编号来判断是否有遗漏过路车辆，根据记录时间推测门架的漏失率（遗失数</w:t>
      </w:r>
      <w:r>
        <w:rPr>
          <w:rFonts w:hint="eastAsia"/>
        </w:rPr>
        <w:t>/</w:t>
      </w:r>
      <w:r>
        <w:rPr>
          <w:rFonts w:hint="eastAsia"/>
        </w:rPr>
        <w:t>总数）</w:t>
      </w:r>
      <w:r>
        <w:rPr>
          <w:rFonts w:hint="eastAsia"/>
        </w:rPr>
        <w:t>100%.</w:t>
      </w:r>
      <w:r>
        <w:rPr>
          <w:rFonts w:hint="eastAsia"/>
        </w:rPr>
        <w:t>在识别易漏失记录的车辆特征时，可按</w:t>
      </w:r>
      <w:r>
        <w:rPr>
          <w:rFonts w:hint="eastAsia"/>
          <w:color w:val="000000"/>
          <w:kern w:val="0"/>
          <w:lang w:bidi="ar"/>
        </w:rPr>
        <w:t>公式</w:t>
      </w:r>
    </w:p>
    <w:p w14:paraId="4EAEE5BF" w14:textId="77777777" w:rsidR="00A809FE" w:rsidRPr="00A809FE" w:rsidRDefault="00A809FE" w:rsidP="00DF2BF2">
      <w:pPr>
        <w:ind w:left="240" w:right="240"/>
        <w:jc w:val="center"/>
        <w:rPr>
          <w:rFonts w:ascii="Arial" w:hAnsi="Arial" w:cs="Arial"/>
          <w:color w:val="333333"/>
          <w:spacing w:val="9"/>
          <w:shd w:val="clear" w:color="auto" w:fill="FFFFFF"/>
        </w:rPr>
      </w:pPr>
      <w:proofErr w:type="spellStart"/>
      <w:r w:rsidRPr="00A809FE">
        <w:rPr>
          <w:rFonts w:ascii="Arial" w:hAnsi="Arial" w:cs="Arial"/>
          <w:color w:val="333333"/>
          <w:spacing w:val="9"/>
          <w:shd w:val="clear" w:color="auto" w:fill="FFFFFF"/>
        </w:rPr>
        <w:t>f</w:t>
      </w:r>
      <w:r w:rsidRPr="00A809FE">
        <w:rPr>
          <w:rFonts w:ascii="Arial" w:hAnsi="Arial" w:cs="Arial"/>
          <w:color w:val="333333"/>
          <w:spacing w:val="9"/>
          <w:shd w:val="clear" w:color="auto" w:fill="FFFFFF"/>
          <w:vertAlign w:val="subscript"/>
        </w:rPr>
        <w:t>HV</w:t>
      </w:r>
      <w:proofErr w:type="spellEnd"/>
      <w:r w:rsidRPr="00A809FE">
        <w:rPr>
          <w:rFonts w:ascii="Arial" w:hAnsi="Arial" w:cs="Arial"/>
          <w:color w:val="333333"/>
          <w:spacing w:val="9"/>
          <w:shd w:val="clear" w:color="auto" w:fill="FFFFFF"/>
        </w:rPr>
        <w:t>=1</w:t>
      </w:r>
      <w:proofErr w:type="gramStart"/>
      <w:r w:rsidRPr="00A809FE">
        <w:rPr>
          <w:rFonts w:ascii="Arial" w:hAnsi="Arial" w:cs="Arial"/>
          <w:color w:val="333333"/>
          <w:spacing w:val="9"/>
          <w:shd w:val="clear" w:color="auto" w:fill="FFFFFF"/>
        </w:rPr>
        <w:t>/[</w:t>
      </w:r>
      <w:proofErr w:type="gramEnd"/>
      <w:r w:rsidRPr="00A809FE">
        <w:rPr>
          <w:rFonts w:ascii="Arial" w:hAnsi="Arial" w:cs="Arial"/>
          <w:color w:val="333333"/>
          <w:spacing w:val="9"/>
          <w:shd w:val="clear" w:color="auto" w:fill="FFFFFF"/>
        </w:rPr>
        <w:t>1+∑P</w:t>
      </w:r>
      <w:r w:rsidRPr="00A809FE">
        <w:rPr>
          <w:rFonts w:ascii="Arial" w:hAnsi="Arial" w:cs="Arial"/>
          <w:color w:val="333333"/>
          <w:spacing w:val="9"/>
          <w:shd w:val="clear" w:color="auto" w:fill="FFFFFF"/>
          <w:vertAlign w:val="subscript"/>
        </w:rPr>
        <w:t>i</w:t>
      </w:r>
      <w:r w:rsidRPr="00A809FE">
        <w:rPr>
          <w:rFonts w:ascii="Arial" w:hAnsi="Arial" w:cs="Arial"/>
          <w:color w:val="333333"/>
          <w:spacing w:val="9"/>
          <w:shd w:val="clear" w:color="auto" w:fill="FFFFFF"/>
        </w:rPr>
        <w:t> (E</w:t>
      </w:r>
      <w:r w:rsidRPr="00A809FE">
        <w:rPr>
          <w:rFonts w:ascii="Arial" w:hAnsi="Arial" w:cs="Arial"/>
          <w:color w:val="333333"/>
          <w:spacing w:val="9"/>
          <w:shd w:val="clear" w:color="auto" w:fill="FFFFFF"/>
          <w:vertAlign w:val="subscript"/>
        </w:rPr>
        <w:t>i</w:t>
      </w:r>
      <w:r w:rsidRPr="00A809FE">
        <w:rPr>
          <w:rFonts w:ascii="Arial" w:hAnsi="Arial" w:cs="Arial"/>
          <w:color w:val="333333"/>
          <w:spacing w:val="9"/>
          <w:shd w:val="clear" w:color="auto" w:fill="FFFFFF"/>
        </w:rPr>
        <w:t>-1) ]</w:t>
      </w:r>
    </w:p>
    <w:p w14:paraId="58F18868" w14:textId="77777777" w:rsidR="00A809FE" w:rsidRDefault="00577FAA" w:rsidP="00D8486E">
      <w:pPr>
        <w:rPr>
          <w:lang w:bidi="ar"/>
        </w:rPr>
      </w:pPr>
      <w:r>
        <w:rPr>
          <w:rFonts w:hint="eastAsia"/>
          <w:lang w:bidi="ar"/>
        </w:rPr>
        <w:t>结合交通量预测资料计算得</w:t>
      </w:r>
    </w:p>
    <w:p w14:paraId="7B9CBADD" w14:textId="46B99763" w:rsidR="00A809FE" w:rsidRPr="00A809FE" w:rsidRDefault="00A809FE" w:rsidP="00DF2BF2">
      <w:pPr>
        <w:ind w:left="240" w:right="240"/>
        <w:jc w:val="center"/>
        <w:rPr>
          <w:color w:val="000000"/>
          <w:kern w:val="0"/>
          <w:lang w:bidi="ar"/>
        </w:rPr>
      </w:pPr>
      <w:proofErr w:type="spellStart"/>
      <w:r w:rsidRPr="00A809FE">
        <w:rPr>
          <w:rFonts w:ascii="Arial" w:hAnsi="Arial" w:cs="Arial"/>
          <w:color w:val="333333"/>
          <w:spacing w:val="9"/>
          <w:shd w:val="clear" w:color="auto" w:fill="FFFFFF"/>
        </w:rPr>
        <w:t>f</w:t>
      </w:r>
      <w:r w:rsidRPr="00A809FE">
        <w:rPr>
          <w:rFonts w:ascii="Arial" w:hAnsi="Arial" w:cs="Arial"/>
          <w:color w:val="333333"/>
          <w:spacing w:val="9"/>
          <w:shd w:val="clear" w:color="auto" w:fill="FFFFFF"/>
          <w:vertAlign w:val="subscript"/>
        </w:rPr>
        <w:t>HV</w:t>
      </w:r>
      <w:proofErr w:type="spellEnd"/>
      <w:r w:rsidRPr="00A809FE">
        <w:rPr>
          <w:rFonts w:ascii="Arial" w:hAnsi="Arial" w:cs="Arial"/>
          <w:color w:val="333333"/>
          <w:spacing w:val="9"/>
          <w:shd w:val="clear" w:color="auto" w:fill="FFFFFF"/>
        </w:rPr>
        <w:t>=0.753</w:t>
      </w:r>
    </w:p>
    <w:p w14:paraId="4BD9621D" w14:textId="6D95DB22" w:rsidR="00A809FE" w:rsidRPr="00A809FE" w:rsidRDefault="00A809FE" w:rsidP="00DF2BF2">
      <w:pPr>
        <w:ind w:left="240" w:right="240"/>
        <w:jc w:val="center"/>
        <w:rPr>
          <w:color w:val="000000"/>
          <w:kern w:val="0"/>
          <w:lang w:bidi="ar"/>
        </w:rPr>
      </w:pPr>
      <w:proofErr w:type="spellStart"/>
      <w:r w:rsidRPr="00A809FE">
        <w:rPr>
          <w:rFonts w:ascii="Arial" w:hAnsi="Arial" w:cs="Arial"/>
          <w:color w:val="333333"/>
          <w:spacing w:val="9"/>
          <w:shd w:val="clear" w:color="auto" w:fill="FFFFFF"/>
        </w:rPr>
        <w:t>f</w:t>
      </w:r>
      <w:r w:rsidRPr="00A809FE">
        <w:rPr>
          <w:rFonts w:ascii="Arial" w:hAnsi="Arial" w:cs="Arial"/>
          <w:color w:val="333333"/>
          <w:spacing w:val="9"/>
          <w:shd w:val="clear" w:color="auto" w:fill="FFFFFF"/>
          <w:vertAlign w:val="subscript"/>
        </w:rPr>
        <w:t>P</w:t>
      </w:r>
      <w:proofErr w:type="spellEnd"/>
      <w:r w:rsidRPr="00A809FE">
        <w:rPr>
          <w:rFonts w:ascii="Arial" w:hAnsi="Arial" w:cs="Arial"/>
          <w:color w:val="333333"/>
          <w:spacing w:val="9"/>
          <w:shd w:val="clear" w:color="auto" w:fill="FFFFFF"/>
        </w:rPr>
        <w:t>=0.98</w:t>
      </w:r>
    </w:p>
    <w:p w14:paraId="20E6EEA8" w14:textId="54839DCD" w:rsidR="00A809FE" w:rsidRDefault="00577FAA" w:rsidP="00D8486E">
      <w:pPr>
        <w:rPr>
          <w:lang w:bidi="ar"/>
        </w:rPr>
      </w:pPr>
      <w:r>
        <w:rPr>
          <w:rFonts w:hint="eastAsia"/>
          <w:lang w:bidi="ar"/>
        </w:rPr>
        <w:t>将上述参数代入计算公式，可计算高速公路小时通行能力，</w:t>
      </w:r>
    </w:p>
    <w:p w14:paraId="00FD934B" w14:textId="443C40EE" w:rsidR="00A809FE" w:rsidRDefault="00A809FE" w:rsidP="00DF2BF2">
      <w:pPr>
        <w:ind w:left="240" w:right="240"/>
        <w:jc w:val="center"/>
        <w:rPr>
          <w:color w:val="000000"/>
          <w:kern w:val="0"/>
          <w:lang w:bidi="ar"/>
        </w:rPr>
      </w:pPr>
      <w:r>
        <w:rPr>
          <w:noProof/>
        </w:rPr>
        <w:drawing>
          <wp:inline distT="0" distB="0" distL="0" distR="0" wp14:anchorId="5693BB4F" wp14:editId="369F31FF">
            <wp:extent cx="3911307" cy="18067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1734" cy="189014"/>
                    </a:xfrm>
                    <a:prstGeom prst="rect">
                      <a:avLst/>
                    </a:prstGeom>
                    <a:noFill/>
                    <a:ln>
                      <a:noFill/>
                    </a:ln>
                  </pic:spPr>
                </pic:pic>
              </a:graphicData>
            </a:graphic>
          </wp:inline>
        </w:drawing>
      </w:r>
    </w:p>
    <w:p w14:paraId="59FB17A0" w14:textId="0CCE723E" w:rsidR="00577FAA" w:rsidRDefault="00577FAA" w:rsidP="00D8486E">
      <w:pPr>
        <w:rPr>
          <w:lang w:bidi="ar"/>
        </w:rPr>
      </w:pPr>
      <w:r>
        <w:rPr>
          <w:rFonts w:hint="eastAsia"/>
          <w:lang w:bidi="ar"/>
        </w:rPr>
        <w:t>由此得到更为准确的车辆漏失率</w:t>
      </w:r>
      <w:r w:rsidR="00235766">
        <w:rPr>
          <w:rFonts w:hint="eastAsia"/>
          <w:lang w:bidi="ar"/>
        </w:rPr>
        <w:t>。</w:t>
      </w:r>
      <w:r w:rsidR="00235766" w:rsidRPr="00235766">
        <w:rPr>
          <w:rFonts w:hint="eastAsia"/>
          <w:vertAlign w:val="superscript"/>
          <w:lang w:bidi="ar"/>
        </w:rPr>
        <w:t>[</w:t>
      </w:r>
      <w:r w:rsidR="00235766" w:rsidRPr="00235766">
        <w:rPr>
          <w:vertAlign w:val="superscript"/>
          <w:lang w:bidi="ar"/>
        </w:rPr>
        <w:t>1]</w:t>
      </w:r>
    </w:p>
    <w:p w14:paraId="10C645E5" w14:textId="4D37652E" w:rsidR="00577FAA" w:rsidRDefault="00577FAA" w:rsidP="00DF2BF2">
      <w:pPr>
        <w:ind w:left="240" w:right="240"/>
        <w:rPr>
          <w:color w:val="000000"/>
          <w:kern w:val="0"/>
          <w:lang w:bidi="ar"/>
        </w:rPr>
      </w:pPr>
    </w:p>
    <w:p w14:paraId="3FBF26C2" w14:textId="77777777" w:rsidR="00196C9E" w:rsidRDefault="00196C9E" w:rsidP="00DF2BF2">
      <w:pPr>
        <w:pStyle w:val="4"/>
      </w:pPr>
      <w:r w:rsidRPr="00BB3E34">
        <w:t>表</w:t>
      </w:r>
      <w:r>
        <w:rPr>
          <w:rFonts w:hint="eastAsia"/>
        </w:rPr>
        <w:t>2</w:t>
      </w:r>
      <w:r w:rsidRPr="00BB3E34">
        <w:t xml:space="preserve"> </w:t>
      </w:r>
      <w:r>
        <w:rPr>
          <w:rFonts w:hint="eastAsia"/>
        </w:rPr>
        <w:t>车辆类型表</w:t>
      </w:r>
    </w:p>
    <w:p w14:paraId="233EBB71" w14:textId="3A29F5DA" w:rsidR="00196C9E" w:rsidRDefault="00D8486E" w:rsidP="00DF2BF2">
      <w:pPr>
        <w:ind w:left="240" w:right="240"/>
        <w:jc w:val="center"/>
      </w:pPr>
      <w:r>
        <w:rPr>
          <w:noProof/>
        </w:rPr>
        <w:drawing>
          <wp:inline distT="0" distB="0" distL="0" distR="0" wp14:anchorId="76C98A3A" wp14:editId="184585DE">
            <wp:extent cx="5163671" cy="2725420"/>
            <wp:effectExtent l="0" t="0" r="18415" b="17780"/>
            <wp:docPr id="7" name="图表 7">
              <a:extLst xmlns:a="http://schemas.openxmlformats.org/drawingml/2006/main">
                <a:ext uri="{FF2B5EF4-FFF2-40B4-BE49-F238E27FC236}">
                  <a16:creationId xmlns:a16="http://schemas.microsoft.com/office/drawing/2014/main" id="{4A5061F3-AB55-C6CF-2C79-BF3D6FB1A1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8628B6F" w14:textId="77777777" w:rsidR="009452DB" w:rsidRDefault="009452DB" w:rsidP="00DF2BF2">
      <w:pPr>
        <w:ind w:left="240" w:right="240"/>
        <w:jc w:val="center"/>
      </w:pPr>
    </w:p>
    <w:p w14:paraId="0B0EB9DA" w14:textId="77777777" w:rsidR="00103E0B" w:rsidRDefault="00103E0B" w:rsidP="00DF2BF2">
      <w:pPr>
        <w:pStyle w:val="4"/>
      </w:pPr>
      <w:bookmarkStart w:id="15" w:name="_Hlk104122763"/>
      <w:r w:rsidRPr="00BB3E34">
        <w:t>表</w:t>
      </w:r>
      <w:r>
        <w:rPr>
          <w:rFonts w:hint="eastAsia"/>
        </w:rPr>
        <w:t>3</w:t>
      </w:r>
      <w:r w:rsidRPr="00BB3E34">
        <w:t xml:space="preserve"> </w:t>
      </w:r>
      <w:r>
        <w:rPr>
          <w:rFonts w:hint="eastAsia"/>
        </w:rPr>
        <w:t>门架流量表</w:t>
      </w:r>
    </w:p>
    <w:bookmarkEnd w:id="15"/>
    <w:p w14:paraId="7384D24C" w14:textId="5669A4E1" w:rsidR="00235766" w:rsidRDefault="00103E0B" w:rsidP="00235766">
      <w:pPr>
        <w:ind w:left="240" w:right="240"/>
        <w:jc w:val="center"/>
      </w:pPr>
      <w:r>
        <w:rPr>
          <w:noProof/>
        </w:rPr>
        <w:drawing>
          <wp:inline distT="0" distB="0" distL="0" distR="0" wp14:anchorId="4A1EC624" wp14:editId="51D59F6A">
            <wp:extent cx="5179838" cy="2743200"/>
            <wp:effectExtent l="0" t="0" r="1905" b="0"/>
            <wp:docPr id="10" name="图表 10">
              <a:extLst xmlns:a="http://schemas.openxmlformats.org/drawingml/2006/main">
                <a:ext uri="{FF2B5EF4-FFF2-40B4-BE49-F238E27FC236}">
                  <a16:creationId xmlns:a16="http://schemas.microsoft.com/office/drawing/2014/main" id="{EF46B3C4-E5D5-0F87-AE44-9E036360D3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235766">
        <w:rPr>
          <w:b/>
          <w:bCs/>
          <w:sz w:val="28"/>
          <w:szCs w:val="28"/>
        </w:rPr>
        <w:br w:type="page"/>
      </w:r>
    </w:p>
    <w:p w14:paraId="0B03D191" w14:textId="04C9F124" w:rsidR="00577FAA" w:rsidRDefault="00AD46F3" w:rsidP="00D8486E">
      <w:pPr>
        <w:pStyle w:val="21"/>
        <w:rPr>
          <w:lang w:eastAsia="zh-CN"/>
        </w:rPr>
      </w:pPr>
      <w:bookmarkStart w:id="16" w:name="_Toc104159610"/>
      <w:r>
        <w:rPr>
          <w:rFonts w:hint="eastAsia"/>
          <w:lang w:eastAsia="zh-CN"/>
        </w:rPr>
        <w:lastRenderedPageBreak/>
        <w:t>5.3</w:t>
      </w:r>
      <w:r w:rsidR="00577FAA">
        <w:rPr>
          <w:rFonts w:hint="eastAsia"/>
          <w:lang w:eastAsia="zh-CN" w:bidi="ar"/>
        </w:rPr>
        <w:t>问题三</w:t>
      </w:r>
      <w:bookmarkEnd w:id="16"/>
    </w:p>
    <w:p w14:paraId="2C8B5349" w14:textId="77777777" w:rsidR="00577FAA" w:rsidRPr="00103E0B" w:rsidRDefault="00577FAA" w:rsidP="00D8486E">
      <w:pPr>
        <w:ind w:firstLine="480"/>
      </w:pPr>
      <w:r w:rsidRPr="00103E0B">
        <w:rPr>
          <w:rFonts w:hint="eastAsia"/>
          <w:lang w:bidi="ar"/>
        </w:rPr>
        <w:t>结合附件一中某一段的路程距离，通过计算车道数（高速公路车道数按以下公式计算</w:t>
      </w:r>
      <w:r w:rsidRPr="00103E0B">
        <w:rPr>
          <w:rFonts w:hint="eastAsia"/>
          <w:lang w:bidi="ar"/>
        </w:rPr>
        <w:t>:</w:t>
      </w:r>
    </w:p>
    <w:p w14:paraId="7806E66A" w14:textId="7755CFEB" w:rsidR="009452DB" w:rsidRPr="00103E0B" w:rsidRDefault="00577FAA" w:rsidP="00DF2BF2">
      <w:pPr>
        <w:ind w:left="240" w:right="240"/>
        <w:jc w:val="center"/>
        <w:rPr>
          <w:color w:val="000000"/>
          <w:kern w:val="0"/>
          <w:lang w:bidi="ar"/>
        </w:rPr>
      </w:pPr>
      <w:r w:rsidRPr="00103E0B">
        <w:rPr>
          <w:rFonts w:hint="eastAsia"/>
          <w:color w:val="000000"/>
          <w:kern w:val="0"/>
          <w:lang w:bidi="ar"/>
        </w:rPr>
        <w:t>N=AADT</w:t>
      </w:r>
      <w:r w:rsidRPr="00103E0B">
        <w:rPr>
          <w:rFonts w:hint="eastAsia"/>
          <w:color w:val="000000"/>
          <w:kern w:val="0"/>
          <w:lang w:bidi="ar"/>
        </w:rPr>
        <w:t>×</w:t>
      </w:r>
      <w:r w:rsidRPr="00103E0B">
        <w:rPr>
          <w:rFonts w:hint="eastAsia"/>
          <w:color w:val="000000"/>
          <w:kern w:val="0"/>
          <w:lang w:bidi="ar"/>
        </w:rPr>
        <w:t>K</w:t>
      </w:r>
      <w:r w:rsidRPr="00103E0B">
        <w:rPr>
          <w:rFonts w:hint="eastAsia"/>
          <w:color w:val="000000"/>
          <w:kern w:val="0"/>
          <w:lang w:bidi="ar"/>
        </w:rPr>
        <w:t>×</w:t>
      </w:r>
      <w:r w:rsidRPr="00103E0B">
        <w:rPr>
          <w:rFonts w:hint="eastAsia"/>
          <w:color w:val="000000"/>
          <w:kern w:val="0"/>
          <w:lang w:bidi="ar"/>
        </w:rPr>
        <w:t>D/CD</w:t>
      </w:r>
    </w:p>
    <w:p w14:paraId="191C9D65" w14:textId="79CED7BF" w:rsidR="00235766" w:rsidRDefault="00577FAA" w:rsidP="00235766">
      <w:pPr>
        <w:ind w:firstLineChars="200" w:firstLine="480"/>
        <w:rPr>
          <w:lang w:bidi="ar"/>
        </w:rPr>
      </w:pPr>
      <w:r>
        <w:rPr>
          <w:rFonts w:hint="eastAsia"/>
          <w:lang w:bidi="ar"/>
        </w:rPr>
        <w:t>根据高速公路收费车道通行情况分析，</w:t>
      </w:r>
      <w:r>
        <w:rPr>
          <w:rFonts w:hint="eastAsia"/>
          <w:lang w:bidi="ar"/>
        </w:rPr>
        <w:t>ETC</w:t>
      </w:r>
      <w:r>
        <w:rPr>
          <w:rFonts w:hint="eastAsia"/>
          <w:lang w:bidi="ar"/>
        </w:rPr>
        <w:t>、</w:t>
      </w:r>
      <w:r>
        <w:rPr>
          <w:rFonts w:hint="eastAsia"/>
          <w:lang w:bidi="ar"/>
        </w:rPr>
        <w:t>MTC</w:t>
      </w:r>
      <w:r>
        <w:rPr>
          <w:rFonts w:hint="eastAsia"/>
          <w:lang w:bidi="ar"/>
        </w:rPr>
        <w:t>、混合车道主要存在</w:t>
      </w:r>
      <w:proofErr w:type="gramStart"/>
      <w:r>
        <w:rPr>
          <w:rFonts w:hint="eastAsia"/>
          <w:lang w:bidi="ar"/>
        </w:rPr>
        <w:t>无电子</w:t>
      </w:r>
      <w:proofErr w:type="gramEnd"/>
      <w:r>
        <w:rPr>
          <w:rFonts w:hint="eastAsia"/>
          <w:lang w:bidi="ar"/>
        </w:rPr>
        <w:t>标签、黑名单卡、</w:t>
      </w:r>
      <w:r>
        <w:rPr>
          <w:rFonts w:hint="eastAsia"/>
          <w:lang w:bidi="ar"/>
        </w:rPr>
        <w:t>OBU</w:t>
      </w:r>
      <w:proofErr w:type="gramStart"/>
      <w:r>
        <w:rPr>
          <w:rFonts w:hint="eastAsia"/>
          <w:lang w:bidi="ar"/>
        </w:rPr>
        <w:t>防拆失效</w:t>
      </w:r>
      <w:proofErr w:type="gramEnd"/>
      <w:r>
        <w:rPr>
          <w:rFonts w:hint="eastAsia"/>
          <w:lang w:bidi="ar"/>
        </w:rPr>
        <w:t>、</w:t>
      </w:r>
      <w:r>
        <w:rPr>
          <w:rFonts w:hint="eastAsia"/>
          <w:lang w:bidi="ar"/>
        </w:rPr>
        <w:t>OBU</w:t>
      </w:r>
      <w:r>
        <w:rPr>
          <w:rFonts w:hint="eastAsia"/>
          <w:lang w:bidi="ar"/>
        </w:rPr>
        <w:t>设备故障、卡余额不足、</w:t>
      </w:r>
      <w:proofErr w:type="gramStart"/>
      <w:r>
        <w:rPr>
          <w:rFonts w:hint="eastAsia"/>
          <w:lang w:bidi="ar"/>
        </w:rPr>
        <w:t>坏卡等</w:t>
      </w:r>
      <w:proofErr w:type="gramEnd"/>
      <w:r>
        <w:rPr>
          <w:rFonts w:hint="eastAsia"/>
          <w:lang w:bidi="ar"/>
        </w:rPr>
        <w:t>原因导致车辆无法正常通行，天线常、设备故障、系统升级导致交易失败的情况。</w:t>
      </w:r>
    </w:p>
    <w:p w14:paraId="782E14CA" w14:textId="77777777" w:rsidR="00577FAA" w:rsidRDefault="00577FAA" w:rsidP="00D8486E">
      <w:pPr>
        <w:ind w:firstLine="480"/>
        <w:rPr>
          <w:lang w:bidi="ar"/>
        </w:rPr>
      </w:pPr>
      <w:r>
        <w:rPr>
          <w:rFonts w:hint="eastAsia"/>
          <w:color w:val="000000"/>
          <w:lang w:bidi="ar"/>
        </w:rPr>
        <w:t>入口车道应急方案：</w:t>
      </w:r>
      <w:r>
        <w:rPr>
          <w:rFonts w:hint="eastAsia"/>
          <w:lang w:bidi="ar"/>
        </w:rPr>
        <w:t>收费站的</w:t>
      </w:r>
      <w:r>
        <w:rPr>
          <w:rFonts w:hint="eastAsia"/>
          <w:lang w:bidi="ar"/>
        </w:rPr>
        <w:t>1</w:t>
      </w:r>
      <w:r>
        <w:rPr>
          <w:rFonts w:hint="eastAsia"/>
          <w:lang w:bidi="ar"/>
        </w:rPr>
        <w:t>台入口混合车道工控机上部署</w:t>
      </w:r>
      <w:r>
        <w:rPr>
          <w:rFonts w:hint="eastAsia"/>
          <w:lang w:bidi="ar"/>
        </w:rPr>
        <w:t>CPC</w:t>
      </w:r>
      <w:r>
        <w:rPr>
          <w:rFonts w:hint="eastAsia"/>
          <w:lang w:bidi="ar"/>
        </w:rPr>
        <w:t>卡发卡后台服务，通过物理网线或</w:t>
      </w:r>
      <w:proofErr w:type="gramStart"/>
      <w:r>
        <w:rPr>
          <w:rFonts w:hint="eastAsia"/>
          <w:lang w:bidi="ar"/>
        </w:rPr>
        <w:t>经安全</w:t>
      </w:r>
      <w:proofErr w:type="gramEnd"/>
      <w:r>
        <w:rPr>
          <w:rFonts w:hint="eastAsia"/>
          <w:lang w:bidi="ar"/>
        </w:rPr>
        <w:t>配置的</w:t>
      </w:r>
      <w:r>
        <w:rPr>
          <w:rFonts w:hint="eastAsia"/>
          <w:lang w:bidi="ar"/>
        </w:rPr>
        <w:t>WIFI</w:t>
      </w:r>
      <w:r>
        <w:rPr>
          <w:rFonts w:hint="eastAsia"/>
          <w:lang w:bidi="ar"/>
        </w:rPr>
        <w:t>等通讯方式与手持应急收费终端进行交互，以实现</w:t>
      </w:r>
      <w:r>
        <w:rPr>
          <w:rFonts w:hint="eastAsia"/>
          <w:lang w:bidi="ar"/>
        </w:rPr>
        <w:t>CPC</w:t>
      </w:r>
      <w:r>
        <w:rPr>
          <w:rFonts w:hint="eastAsia"/>
          <w:lang w:bidi="ar"/>
        </w:rPr>
        <w:t>卡的发行或</w:t>
      </w:r>
      <w:r>
        <w:rPr>
          <w:rFonts w:hint="eastAsia"/>
          <w:lang w:bidi="ar"/>
        </w:rPr>
        <w:t>ETC</w:t>
      </w:r>
      <w:r>
        <w:rPr>
          <w:rFonts w:hint="eastAsia"/>
          <w:lang w:bidi="ar"/>
        </w:rPr>
        <w:t>车辆的通行，（系统构成，网络通讯）。</w:t>
      </w:r>
    </w:p>
    <w:p w14:paraId="1AE08AF0" w14:textId="0ECADB45" w:rsidR="00577FAA" w:rsidRPr="00235766" w:rsidRDefault="00577FAA" w:rsidP="00D8486E">
      <w:pPr>
        <w:ind w:firstLine="480"/>
        <w:rPr>
          <w:vertAlign w:val="superscript"/>
          <w:lang w:bidi="ar"/>
        </w:rPr>
      </w:pPr>
      <w:r>
        <w:rPr>
          <w:rFonts w:hint="eastAsia"/>
          <w:lang w:bidi="ar"/>
        </w:rPr>
        <w:t>出口车道应急方案：针对出口收费车道出现故障、突发事件、车流量激增等应急情况，可通过便携式收费一体机安装最新的车道系统和配置</w:t>
      </w:r>
      <w:r>
        <w:rPr>
          <w:rFonts w:hint="eastAsia"/>
          <w:lang w:bidi="ar"/>
        </w:rPr>
        <w:t>PSAM</w:t>
      </w:r>
      <w:r>
        <w:rPr>
          <w:rFonts w:hint="eastAsia"/>
          <w:lang w:bidi="ar"/>
        </w:rPr>
        <w:t>卡即可支持出口</w:t>
      </w:r>
      <w:r>
        <w:rPr>
          <w:rFonts w:hint="eastAsia"/>
          <w:lang w:bidi="ar"/>
        </w:rPr>
        <w:t>CPC</w:t>
      </w:r>
      <w:r>
        <w:rPr>
          <w:rFonts w:hint="eastAsia"/>
          <w:lang w:bidi="ar"/>
        </w:rPr>
        <w:t>卡</w:t>
      </w:r>
      <w:r>
        <w:rPr>
          <w:rFonts w:hint="eastAsia"/>
          <w:lang w:bidi="ar"/>
        </w:rPr>
        <w:t>/ETC</w:t>
      </w:r>
      <w:r>
        <w:rPr>
          <w:rFonts w:hint="eastAsia"/>
          <w:lang w:bidi="ar"/>
        </w:rPr>
        <w:t>单卡收费。</w:t>
      </w:r>
      <w:r w:rsidR="00235766" w:rsidRPr="00235766">
        <w:rPr>
          <w:rFonts w:hint="eastAsia"/>
          <w:vertAlign w:val="superscript"/>
          <w:lang w:bidi="ar"/>
        </w:rPr>
        <w:t>[</w:t>
      </w:r>
      <w:r w:rsidR="00235766" w:rsidRPr="00235766">
        <w:rPr>
          <w:vertAlign w:val="superscript"/>
          <w:lang w:bidi="ar"/>
        </w:rPr>
        <w:t>2]</w:t>
      </w:r>
    </w:p>
    <w:p w14:paraId="66DE9188" w14:textId="03820B3E" w:rsidR="00235766" w:rsidRDefault="00235766" w:rsidP="00D8486E">
      <w:pPr>
        <w:ind w:firstLine="480"/>
        <w:rPr>
          <w:lang w:bidi="ar"/>
        </w:rPr>
      </w:pPr>
    </w:p>
    <w:p w14:paraId="2EF5EE2A" w14:textId="77777777" w:rsidR="00235766" w:rsidRDefault="00235766" w:rsidP="00D8486E">
      <w:pPr>
        <w:ind w:firstLine="480"/>
      </w:pPr>
    </w:p>
    <w:p w14:paraId="333ECEEA" w14:textId="77777777" w:rsidR="00577FAA" w:rsidRDefault="00577FAA" w:rsidP="00DF2BF2">
      <w:pPr>
        <w:ind w:left="240" w:right="240"/>
        <w:rPr>
          <w:rFonts w:ascii="宋体" w:hAnsi="宋体" w:cs="宋体"/>
          <w:color w:val="231F20"/>
          <w:kern w:val="0"/>
          <w:lang w:bidi="ar"/>
        </w:rPr>
      </w:pPr>
    </w:p>
    <w:p w14:paraId="3CDAD7B7" w14:textId="77777777" w:rsidR="009452DB" w:rsidRDefault="009452DB" w:rsidP="00DF2BF2">
      <w:pPr>
        <w:keepNext/>
        <w:ind w:left="240" w:right="240"/>
      </w:pPr>
      <w:r>
        <w:rPr>
          <w:noProof/>
        </w:rPr>
        <w:drawing>
          <wp:inline distT="0" distB="0" distL="0" distR="0" wp14:anchorId="35EB6A1B" wp14:editId="23526A1F">
            <wp:extent cx="5271135" cy="1369060"/>
            <wp:effectExtent l="0" t="0" r="571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1135" cy="1369060"/>
                    </a:xfrm>
                    <a:prstGeom prst="rect">
                      <a:avLst/>
                    </a:prstGeom>
                    <a:noFill/>
                    <a:ln>
                      <a:noFill/>
                    </a:ln>
                  </pic:spPr>
                </pic:pic>
              </a:graphicData>
            </a:graphic>
          </wp:inline>
        </w:drawing>
      </w:r>
    </w:p>
    <w:p w14:paraId="329269A3" w14:textId="6322EE87" w:rsidR="009452DB" w:rsidRDefault="009452DB" w:rsidP="00DF2BF2">
      <w:pPr>
        <w:pStyle w:val="4"/>
      </w:pPr>
      <w:r>
        <w:t>图</w:t>
      </w:r>
      <w:r>
        <w:rPr>
          <w:rFonts w:hint="eastAsia"/>
        </w:rPr>
        <w:t>3</w:t>
      </w:r>
      <w:r w:rsidRPr="00707D81">
        <w:t xml:space="preserve"> 高速路段图</w:t>
      </w:r>
    </w:p>
    <w:p w14:paraId="4E25942C" w14:textId="2BBE9448" w:rsidR="009452DB" w:rsidRDefault="009452DB" w:rsidP="00DF2BF2">
      <w:pPr>
        <w:ind w:left="240" w:right="240"/>
      </w:pPr>
    </w:p>
    <w:p w14:paraId="494B4B86" w14:textId="77777777" w:rsidR="00235766" w:rsidRPr="009452DB" w:rsidRDefault="00235766" w:rsidP="00DF2BF2">
      <w:pPr>
        <w:ind w:left="240" w:right="240"/>
      </w:pPr>
    </w:p>
    <w:p w14:paraId="1343B49B" w14:textId="33C082C6" w:rsidR="009452DB" w:rsidRDefault="00B61548" w:rsidP="00DF2BF2">
      <w:pPr>
        <w:ind w:left="240" w:right="240"/>
      </w:pPr>
      <w:r>
        <w:rPr>
          <w:noProof/>
        </w:rPr>
        <mc:AlternateContent>
          <mc:Choice Requires="wps">
            <w:drawing>
              <wp:anchor distT="0" distB="0" distL="114300" distR="114300" simplePos="0" relativeHeight="251669504" behindDoc="1" locked="0" layoutInCell="1" allowOverlap="1" wp14:anchorId="04C7DFC6" wp14:editId="4CD55C6E">
                <wp:simplePos x="0" y="0"/>
                <wp:positionH relativeFrom="page">
                  <wp:align>right</wp:align>
                </wp:positionH>
                <wp:positionV relativeFrom="paragraph">
                  <wp:posOffset>1900555</wp:posOffset>
                </wp:positionV>
                <wp:extent cx="3672205" cy="635"/>
                <wp:effectExtent l="0" t="0" r="4445" b="0"/>
                <wp:wrapTight wrapText="bothSides">
                  <wp:wrapPolygon edited="0">
                    <wp:start x="0" y="0"/>
                    <wp:lineTo x="0" y="20250"/>
                    <wp:lineTo x="21514" y="20250"/>
                    <wp:lineTo x="21514" y="0"/>
                    <wp:lineTo x="0" y="0"/>
                  </wp:wrapPolygon>
                </wp:wrapTight>
                <wp:docPr id="14" name="文本框 14"/>
                <wp:cNvGraphicFramePr/>
                <a:graphic xmlns:a="http://schemas.openxmlformats.org/drawingml/2006/main">
                  <a:graphicData uri="http://schemas.microsoft.com/office/word/2010/wordprocessingShape">
                    <wps:wsp>
                      <wps:cNvSpPr txBox="1"/>
                      <wps:spPr>
                        <a:xfrm>
                          <a:off x="0" y="0"/>
                          <a:ext cx="3672205" cy="635"/>
                        </a:xfrm>
                        <a:prstGeom prst="rect">
                          <a:avLst/>
                        </a:prstGeom>
                        <a:solidFill>
                          <a:prstClr val="white"/>
                        </a:solidFill>
                        <a:ln>
                          <a:noFill/>
                        </a:ln>
                      </wps:spPr>
                      <wps:txbx>
                        <w:txbxContent>
                          <w:p w14:paraId="53292F6E" w14:textId="77777777" w:rsidR="009452DB" w:rsidRDefault="009452DB" w:rsidP="009452DB">
                            <w:pPr>
                              <w:pStyle w:val="4"/>
                              <w:ind w:firstLine="422"/>
                              <w:rPr>
                                <w:noProof/>
                              </w:rPr>
                            </w:pPr>
                            <w:r w:rsidRPr="00786E5A">
                              <w:rPr>
                                <w:rFonts w:hint="eastAsia"/>
                              </w:rPr>
                              <w:t>图</w:t>
                            </w:r>
                            <w:r>
                              <w:t>5</w:t>
                            </w:r>
                            <w:r w:rsidRPr="00786E5A">
                              <w:t xml:space="preserve"> 网络交换机和便携式收费一体机网络拓扑图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4C7DFC6" id="_x0000_t202" coordsize="21600,21600" o:spt="202" path="m,l,21600r21600,l21600,xe">
                <v:stroke joinstyle="miter"/>
                <v:path gradientshapeok="t" o:connecttype="rect"/>
              </v:shapetype>
              <v:shape id="文本框 14" o:spid="_x0000_s1028" type="#_x0000_t202" style="position:absolute;left:0;text-align:left;margin-left:237.95pt;margin-top:149.65pt;width:289.15pt;height:.05pt;z-index:-25164697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3tSGgIAAD8EAAAOAAAAZHJzL2Uyb0RvYy54bWysU8Fu2zAMvQ/YPwi6L05SNBu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" stroked="f">
                <v:textbox style="mso-fit-shape-to-text:t" inset="0,0,0,0">
                  <w:txbxContent>
                    <w:p w14:paraId="53292F6E" w14:textId="77777777" w:rsidR="009452DB" w:rsidRDefault="009452DB" w:rsidP="009452DB">
                      <w:pPr>
                        <w:pStyle w:val="4"/>
                        <w:ind w:firstLine="422"/>
                        <w:rPr>
                          <w:noProof/>
                        </w:rPr>
                      </w:pPr>
                      <w:r w:rsidRPr="00786E5A">
                        <w:rPr>
                          <w:rFonts w:hint="eastAsia"/>
                        </w:rPr>
                        <w:t>图</w:t>
                      </w:r>
                      <w:r>
                        <w:t>5</w:t>
                      </w:r>
                      <w:r w:rsidRPr="00786E5A">
                        <w:t xml:space="preserve"> 网络交换机和便携式收费一体机网络拓扑图</w:t>
                      </w:r>
                    </w:p>
                  </w:txbxContent>
                </v:textbox>
                <w10:wrap type="tight" anchorx="page"/>
              </v:shape>
            </w:pict>
          </mc:Fallback>
        </mc:AlternateContent>
      </w:r>
      <w:r>
        <w:rPr>
          <w:noProof/>
        </w:rPr>
        <mc:AlternateContent>
          <mc:Choice Requires="wps">
            <w:drawing>
              <wp:anchor distT="0" distB="0" distL="114300" distR="114300" simplePos="0" relativeHeight="251670528" behindDoc="1" locked="0" layoutInCell="1" allowOverlap="1" wp14:anchorId="34A05BA0" wp14:editId="02F77571">
                <wp:simplePos x="0" y="0"/>
                <wp:positionH relativeFrom="margin">
                  <wp:align>left</wp:align>
                </wp:positionH>
                <wp:positionV relativeFrom="paragraph">
                  <wp:posOffset>1922145</wp:posOffset>
                </wp:positionV>
                <wp:extent cx="2818130" cy="635"/>
                <wp:effectExtent l="0" t="0" r="1270" b="0"/>
                <wp:wrapTight wrapText="bothSides">
                  <wp:wrapPolygon edited="0">
                    <wp:start x="0" y="0"/>
                    <wp:lineTo x="0" y="20250"/>
                    <wp:lineTo x="21464" y="20250"/>
                    <wp:lineTo x="21464" y="0"/>
                    <wp:lineTo x="0" y="0"/>
                  </wp:wrapPolygon>
                </wp:wrapTight>
                <wp:docPr id="13" name="文本框 13"/>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7900F2FE" w14:textId="77777777" w:rsidR="009452DB" w:rsidRPr="00945A21" w:rsidRDefault="009452DB" w:rsidP="009452DB">
                            <w:pPr>
                              <w:pStyle w:val="4"/>
                              <w:ind w:firstLine="422"/>
                            </w:pPr>
                            <w:r w:rsidRPr="00945A21">
                              <w:rPr>
                                <w:rFonts w:hint="eastAsia"/>
                              </w:rPr>
                              <w:t>图</w:t>
                            </w:r>
                            <w:r w:rsidRPr="00945A21">
                              <w:rPr>
                                <w:rStyle w:val="40"/>
                                <w:b/>
                                <w:bCs/>
                              </w:rPr>
                              <w:t>4 手持应急收费终端网络拓扑图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A05BA0" id="文本框 13" o:spid="_x0000_s1029" type="#_x0000_t202" style="position:absolute;left:0;text-align:left;margin-left:0;margin-top:151.35pt;width:221.9pt;height:.05pt;z-index:-2516459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" stroked="f">
                <v:textbox style="mso-fit-shape-to-text:t" inset="0,0,0,0">
                  <w:txbxContent>
                    <w:p w14:paraId="7900F2FE" w14:textId="77777777" w:rsidR="009452DB" w:rsidRPr="00945A21" w:rsidRDefault="009452DB" w:rsidP="009452DB">
                      <w:pPr>
                        <w:pStyle w:val="4"/>
                        <w:ind w:firstLine="422"/>
                      </w:pPr>
                      <w:r w:rsidRPr="00945A21">
                        <w:rPr>
                          <w:rFonts w:hint="eastAsia"/>
                        </w:rPr>
                        <w:t>图</w:t>
                      </w:r>
                      <w:r w:rsidRPr="00945A21">
                        <w:rPr>
                          <w:rStyle w:val="40"/>
                          <w:b/>
                          <w:bCs/>
                        </w:rPr>
                        <w:t>4 手持应急收费终端网络拓扑图</w:t>
                      </w:r>
                    </w:p>
                  </w:txbxContent>
                </v:textbox>
                <w10:wrap type="tight" anchorx="margin"/>
              </v:shape>
            </w:pict>
          </mc:Fallback>
        </mc:AlternateContent>
      </w:r>
      <w:r w:rsidR="009452DB">
        <w:rPr>
          <w:rFonts w:hint="eastAsia"/>
          <w:noProof/>
        </w:rPr>
        <w:drawing>
          <wp:anchor distT="0" distB="0" distL="114300" distR="114300" simplePos="0" relativeHeight="251667456" behindDoc="1" locked="0" layoutInCell="1" allowOverlap="1" wp14:anchorId="4232CFAB" wp14:editId="155E5E75">
            <wp:simplePos x="0" y="0"/>
            <wp:positionH relativeFrom="margin">
              <wp:posOffset>-635</wp:posOffset>
            </wp:positionH>
            <wp:positionV relativeFrom="paragraph">
              <wp:posOffset>203406</wp:posOffset>
            </wp:positionV>
            <wp:extent cx="2914015" cy="1818005"/>
            <wp:effectExtent l="0" t="0" r="635" b="0"/>
            <wp:wrapTight wrapText="bothSides">
              <wp:wrapPolygon edited="0">
                <wp:start x="0" y="0"/>
                <wp:lineTo x="0" y="21276"/>
                <wp:lineTo x="21463" y="21276"/>
                <wp:lineTo x="21463"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14015" cy="1818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82298D" w14:textId="51D6E7EF" w:rsidR="00577FAA" w:rsidRPr="009452DB" w:rsidRDefault="009452DB" w:rsidP="00DF2BF2">
      <w:pPr>
        <w:ind w:leftChars="100" w:left="240" w:right="240"/>
      </w:pPr>
      <w:r>
        <w:rPr>
          <w:rFonts w:hint="eastAsia"/>
          <w:noProof/>
        </w:rPr>
        <w:drawing>
          <wp:anchor distT="0" distB="0" distL="114300" distR="114300" simplePos="0" relativeHeight="251668480" behindDoc="1" locked="0" layoutInCell="1" allowOverlap="1" wp14:anchorId="761D7696" wp14:editId="41FA80FB">
            <wp:simplePos x="0" y="0"/>
            <wp:positionH relativeFrom="column">
              <wp:posOffset>3067050</wp:posOffset>
            </wp:positionH>
            <wp:positionV relativeFrom="paragraph">
              <wp:posOffset>63500</wp:posOffset>
            </wp:positionV>
            <wp:extent cx="2517140" cy="1663065"/>
            <wp:effectExtent l="0" t="0" r="0" b="0"/>
            <wp:wrapTight wrapText="bothSides">
              <wp:wrapPolygon edited="0">
                <wp:start x="0" y="0"/>
                <wp:lineTo x="0" y="21278"/>
                <wp:lineTo x="21415" y="21278"/>
                <wp:lineTo x="21415"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17140" cy="1663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C1EA9" w14:textId="2DE7291A" w:rsidR="00235766" w:rsidRDefault="00235766" w:rsidP="00DF2BF2">
      <w:pPr>
        <w:ind w:left="240" w:right="240"/>
        <w:rPr>
          <w:rFonts w:ascii="宋体" w:hAnsi="宋体" w:cs="宋体"/>
          <w:color w:val="231F20"/>
          <w:kern w:val="0"/>
          <w:lang w:bidi="ar"/>
        </w:rPr>
      </w:pPr>
      <w:r>
        <w:rPr>
          <w:b/>
          <w:bCs/>
          <w:sz w:val="28"/>
          <w:szCs w:val="28"/>
        </w:rPr>
        <w:br w:type="page"/>
      </w:r>
    </w:p>
    <w:p w14:paraId="574BB58B" w14:textId="05641F3F" w:rsidR="00577FAA" w:rsidRDefault="00AD46F3" w:rsidP="00D8486E">
      <w:pPr>
        <w:pStyle w:val="21"/>
        <w:rPr>
          <w:lang w:eastAsia="zh-CN" w:bidi="ar"/>
        </w:rPr>
      </w:pPr>
      <w:bookmarkStart w:id="17" w:name="_Toc104159611"/>
      <w:r>
        <w:rPr>
          <w:rFonts w:hint="eastAsia"/>
          <w:lang w:eastAsia="zh-CN"/>
        </w:rPr>
        <w:lastRenderedPageBreak/>
        <w:t>5.4</w:t>
      </w:r>
      <w:r w:rsidR="00577FAA">
        <w:rPr>
          <w:rFonts w:hint="eastAsia"/>
          <w:lang w:eastAsia="zh-CN" w:bidi="ar"/>
        </w:rPr>
        <w:t>问题四</w:t>
      </w:r>
      <w:bookmarkEnd w:id="17"/>
    </w:p>
    <w:p w14:paraId="0E807DCD" w14:textId="77777777" w:rsidR="00577FAA" w:rsidRDefault="00577FAA" w:rsidP="00235766">
      <w:pPr>
        <w:ind w:firstLine="480"/>
      </w:pPr>
      <w:r>
        <w:rPr>
          <w:rFonts w:hint="eastAsia"/>
        </w:rPr>
        <w:t>结合以上问题的分析，对交通流量进行预测。</w:t>
      </w:r>
    </w:p>
    <w:p w14:paraId="7266CEF4" w14:textId="77777777" w:rsidR="00577FAA" w:rsidRDefault="00577FAA" w:rsidP="00235766">
      <w:pPr>
        <w:ind w:firstLine="480"/>
      </w:pPr>
      <w:r>
        <w:rPr>
          <w:rFonts w:hint="eastAsia"/>
        </w:rPr>
        <w:t>交通量预测是指基于动态获取的道路交通量状态数据的时间序列推测未来时段交通量状态数据。它基于先进的交通状态检测手段，融合多元交通信息，实现道路交通状态的预报和预警。</w:t>
      </w:r>
    </w:p>
    <w:p w14:paraId="6D1E4A4B" w14:textId="77777777" w:rsidR="00577FAA" w:rsidRDefault="00577FAA" w:rsidP="00235766">
      <w:pPr>
        <w:ind w:firstLine="480"/>
      </w:pPr>
      <w:r>
        <w:rPr>
          <w:rFonts w:hint="eastAsia"/>
        </w:rPr>
        <w:t>我们利用基于线性理论的预测方法：历史趋势法，时间序列预测分析方法，卡而</w:t>
      </w:r>
      <w:proofErr w:type="gramStart"/>
      <w:r>
        <w:rPr>
          <w:rFonts w:hint="eastAsia"/>
        </w:rPr>
        <w:t>曼滤预测</w:t>
      </w:r>
      <w:proofErr w:type="gramEnd"/>
      <w:r>
        <w:rPr>
          <w:rFonts w:hint="eastAsia"/>
        </w:rPr>
        <w:t>方法等。</w:t>
      </w:r>
    </w:p>
    <w:p w14:paraId="3E150F90" w14:textId="081FFD0E" w:rsidR="00577FAA" w:rsidRDefault="00577FAA" w:rsidP="00235766">
      <w:pPr>
        <w:ind w:firstLine="480"/>
      </w:pPr>
      <w:r>
        <w:rPr>
          <w:rFonts w:hint="eastAsia"/>
        </w:rPr>
        <w:t>根据所求限速值，确定道路的临界密度的大小；其次，当密度超过临界密度值时，减小限速值；最后，当密度继续增大时，进一步减小限速值。</w:t>
      </w:r>
      <w:r w:rsidR="00040FA7" w:rsidRPr="00040FA7">
        <w:rPr>
          <w:rFonts w:hint="eastAsia"/>
          <w:vertAlign w:val="superscript"/>
        </w:rPr>
        <w:t>[</w:t>
      </w:r>
      <w:r w:rsidR="00040FA7" w:rsidRPr="00040FA7">
        <w:rPr>
          <w:vertAlign w:val="superscript"/>
        </w:rPr>
        <w:t>3][4]</w:t>
      </w:r>
    </w:p>
    <w:p w14:paraId="10225438" w14:textId="0F112FB6" w:rsidR="00577FAA" w:rsidRDefault="00577FAA" w:rsidP="00235766">
      <w:pPr>
        <w:ind w:firstLine="480"/>
      </w:pPr>
      <w:r>
        <w:rPr>
          <w:rFonts w:hint="eastAsia"/>
        </w:rPr>
        <w:t>根据表四我们知道公路服务水平的差值以及限速值，如下：</w:t>
      </w:r>
    </w:p>
    <w:p w14:paraId="21600554" w14:textId="77777777" w:rsidR="00235766" w:rsidRDefault="00235766" w:rsidP="00DF2BF2">
      <w:pPr>
        <w:ind w:leftChars="100" w:left="240" w:right="240"/>
      </w:pPr>
    </w:p>
    <w:p w14:paraId="1012EA88" w14:textId="77777777" w:rsidR="00632F36" w:rsidRDefault="00632F36" w:rsidP="00DF2BF2">
      <w:pPr>
        <w:pStyle w:val="4"/>
      </w:pPr>
      <w:r>
        <w:rPr>
          <w:shd w:val="clear" w:color="auto" w:fill="FFFFFF"/>
        </w:rPr>
        <w:t>表</w:t>
      </w:r>
      <w:r>
        <w:rPr>
          <w:rFonts w:hint="eastAsia"/>
          <w:shd w:val="clear" w:color="auto" w:fill="FFFFFF"/>
        </w:rPr>
        <w:t>4</w:t>
      </w:r>
      <w:r>
        <w:rPr>
          <w:shd w:val="clear" w:color="auto" w:fill="FFFFFF"/>
        </w:rPr>
        <w:t xml:space="preserve"> 高速公路服务水平分级</w:t>
      </w:r>
    </w:p>
    <w:p w14:paraId="7F1DF5AB" w14:textId="6C04D6A2" w:rsidR="00577FAA" w:rsidRDefault="00632F36" w:rsidP="00DF2BF2">
      <w:pPr>
        <w:ind w:leftChars="100" w:left="240" w:right="240"/>
      </w:pPr>
      <w:r>
        <w:rPr>
          <w:noProof/>
        </w:rPr>
        <w:drawing>
          <wp:inline distT="0" distB="0" distL="0" distR="0" wp14:anchorId="4D95FE06" wp14:editId="0E3F1349">
            <wp:extent cx="5274310" cy="1610360"/>
            <wp:effectExtent l="0" t="0" r="2540" b="8890"/>
            <wp:docPr id="18" name="图片 18" descr="表2 高速公路服务水平分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 descr="表2 高速公路服务水平分级"/>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10360"/>
                    </a:xfrm>
                    <a:prstGeom prst="rect">
                      <a:avLst/>
                    </a:prstGeom>
                    <a:noFill/>
                    <a:ln>
                      <a:noFill/>
                    </a:ln>
                  </pic:spPr>
                </pic:pic>
              </a:graphicData>
            </a:graphic>
          </wp:inline>
        </w:drawing>
      </w:r>
    </w:p>
    <w:p w14:paraId="3B66ACA3" w14:textId="7D2D0D5F" w:rsidR="00577FAA" w:rsidRDefault="00AD46F3" w:rsidP="00235766">
      <w:pPr>
        <w:pStyle w:val="1"/>
        <w:ind w:firstLine="562"/>
        <w:rPr>
          <w:lang w:eastAsia="zh-CN"/>
        </w:rPr>
      </w:pPr>
      <w:bookmarkStart w:id="18" w:name="_Toc104159612"/>
      <w:r>
        <w:rPr>
          <w:rFonts w:hint="eastAsia"/>
          <w:lang w:eastAsia="zh-CN" w:bidi="ar"/>
        </w:rPr>
        <w:t>六</w:t>
      </w:r>
      <w:r w:rsidR="00577FAA">
        <w:rPr>
          <w:lang w:eastAsia="zh-CN" w:bidi="ar"/>
        </w:rPr>
        <w:t>、模型优缺点分析</w:t>
      </w:r>
      <w:bookmarkEnd w:id="18"/>
    </w:p>
    <w:p w14:paraId="6CF9CB72" w14:textId="77777777" w:rsidR="00577FAA" w:rsidRDefault="00577FAA" w:rsidP="00235766">
      <w:r>
        <w:rPr>
          <w:rFonts w:hint="eastAsia"/>
          <w:lang w:bidi="ar"/>
        </w:rPr>
        <w:t>层次分析法</w:t>
      </w:r>
    </w:p>
    <w:p w14:paraId="45FEB346" w14:textId="77777777" w:rsidR="00577FAA" w:rsidRDefault="00577FAA" w:rsidP="00235766">
      <w:r>
        <w:rPr>
          <w:rFonts w:hint="eastAsia"/>
          <w:bCs/>
          <w:lang w:bidi="ar"/>
        </w:rPr>
        <w:t>优点</w:t>
      </w:r>
      <w:r>
        <w:rPr>
          <w:rFonts w:hint="eastAsia"/>
          <w:lang w:bidi="ar"/>
        </w:rPr>
        <w:t>：系统性、实用性、简洁性三大优点</w:t>
      </w:r>
    </w:p>
    <w:p w14:paraId="57305CC5" w14:textId="77777777" w:rsidR="00577FAA" w:rsidRDefault="00577FAA" w:rsidP="00235766">
      <w:r>
        <w:rPr>
          <w:rFonts w:hint="eastAsia"/>
          <w:lang w:bidi="ar"/>
        </w:rPr>
        <w:t>对汇集全部比较信息的矩阵集</w:t>
      </w:r>
      <w:r>
        <w:rPr>
          <w:lang w:bidi="ar"/>
        </w:rPr>
        <w:t>,</w:t>
      </w:r>
      <w:r>
        <w:rPr>
          <w:rFonts w:hint="eastAsia"/>
          <w:lang w:bidi="ar"/>
        </w:rPr>
        <w:t>使用线性代数理论与方法加以处理。挖掘</w:t>
      </w:r>
    </w:p>
    <w:p w14:paraId="7563D152" w14:textId="77777777" w:rsidR="00577FAA" w:rsidRDefault="00577FAA" w:rsidP="00235766">
      <w:r>
        <w:rPr>
          <w:rFonts w:hint="eastAsia"/>
          <w:lang w:bidi="ar"/>
        </w:rPr>
        <w:t>出深层次的、实质性的综合信息作为决策支持。</w:t>
      </w:r>
    </w:p>
    <w:p w14:paraId="11623C3D" w14:textId="77777777" w:rsidR="00577FAA" w:rsidRDefault="00577FAA" w:rsidP="00235766">
      <w:r>
        <w:rPr>
          <w:rFonts w:hint="eastAsia"/>
          <w:bCs/>
          <w:lang w:bidi="ar"/>
        </w:rPr>
        <w:t>缺点：</w:t>
      </w:r>
      <w:r>
        <w:rPr>
          <w:rFonts w:hint="eastAsia"/>
          <w:lang w:bidi="ar"/>
        </w:rPr>
        <w:t>它只能在给定的策略中选择最优的</w:t>
      </w:r>
      <w:r>
        <w:rPr>
          <w:rFonts w:hint="eastAsia"/>
          <w:lang w:bidi="ar"/>
        </w:rPr>
        <w:t>,</w:t>
      </w:r>
      <w:r>
        <w:rPr>
          <w:rFonts w:hint="eastAsia"/>
          <w:lang w:bidi="ar"/>
        </w:rPr>
        <w:t>而不能给出新的策略。</w:t>
      </w:r>
    </w:p>
    <w:p w14:paraId="00ADB6F9" w14:textId="77777777" w:rsidR="00577FAA" w:rsidRDefault="00577FAA" w:rsidP="00DF2BF2">
      <w:pPr>
        <w:ind w:left="240" w:right="240"/>
      </w:pPr>
    </w:p>
    <w:p w14:paraId="23511486" w14:textId="72E91419" w:rsidR="00577FAA" w:rsidRDefault="00235766" w:rsidP="00235766">
      <w:pPr>
        <w:pStyle w:val="1"/>
        <w:ind w:firstLine="562"/>
        <w:rPr>
          <w:lang w:eastAsia="zh-CN"/>
        </w:rPr>
      </w:pPr>
      <w:bookmarkStart w:id="19" w:name="_Toc104159613"/>
      <w:r>
        <w:rPr>
          <w:rFonts w:hint="eastAsia"/>
          <w:lang w:eastAsia="zh-CN" w:bidi="ar"/>
        </w:rPr>
        <w:t>七</w:t>
      </w:r>
      <w:r w:rsidR="00577FAA">
        <w:rPr>
          <w:lang w:eastAsia="zh-CN" w:bidi="ar"/>
        </w:rPr>
        <w:t>、参考文献及部分代码</w:t>
      </w:r>
      <w:bookmarkEnd w:id="19"/>
    </w:p>
    <w:p w14:paraId="788D16A5" w14:textId="25E43257" w:rsidR="00577FAA" w:rsidRDefault="00235766" w:rsidP="00235766">
      <w:pPr>
        <w:pStyle w:val="21"/>
        <w:rPr>
          <w:lang w:eastAsia="zh-CN"/>
        </w:rPr>
      </w:pPr>
      <w:bookmarkStart w:id="20" w:name="_Toc104159614"/>
      <w:r>
        <w:rPr>
          <w:rFonts w:hint="eastAsia"/>
          <w:lang w:eastAsia="zh-CN"/>
        </w:rPr>
        <w:t>7</w:t>
      </w:r>
      <w:r w:rsidR="00577FAA">
        <w:rPr>
          <w:rFonts w:hint="eastAsia"/>
          <w:lang w:eastAsia="zh-CN"/>
        </w:rPr>
        <w:t>.1</w:t>
      </w:r>
      <w:r w:rsidR="00577FAA">
        <w:rPr>
          <w:rFonts w:hint="eastAsia"/>
          <w:lang w:eastAsia="zh-CN"/>
        </w:rPr>
        <w:t>参考论文</w:t>
      </w:r>
      <w:bookmarkEnd w:id="20"/>
    </w:p>
    <w:p w14:paraId="57AAA599" w14:textId="77777777" w:rsidR="00577FAA" w:rsidRDefault="00577FAA" w:rsidP="00235766">
      <w:r>
        <w:rPr>
          <w:rFonts w:hint="eastAsia"/>
        </w:rPr>
        <w:t>[1]</w:t>
      </w:r>
      <w:r>
        <w:rPr>
          <w:rFonts w:hint="eastAsia"/>
        </w:rPr>
        <w:t>叶小宝</w:t>
      </w:r>
      <w:r>
        <w:rPr>
          <w:rFonts w:hint="eastAsia"/>
        </w:rPr>
        <w:t>,</w:t>
      </w:r>
      <w:r>
        <w:rPr>
          <w:rFonts w:hint="eastAsia"/>
        </w:rPr>
        <w:t>林豪</w:t>
      </w:r>
      <w:r>
        <w:rPr>
          <w:rFonts w:hint="eastAsia"/>
        </w:rPr>
        <w:t>,</w:t>
      </w:r>
      <w:r>
        <w:rPr>
          <w:rFonts w:hint="eastAsia"/>
        </w:rPr>
        <w:t>王乐群</w:t>
      </w:r>
      <w:r>
        <w:rPr>
          <w:rFonts w:hint="eastAsia"/>
        </w:rPr>
        <w:t>.</w:t>
      </w:r>
      <w:r>
        <w:rPr>
          <w:rFonts w:hint="eastAsia"/>
        </w:rPr>
        <w:t>谈高速公路车道数确定的方法</w:t>
      </w:r>
      <w:r>
        <w:rPr>
          <w:rFonts w:hint="eastAsia"/>
        </w:rPr>
        <w:t>[J].</w:t>
      </w:r>
      <w:r>
        <w:rPr>
          <w:rFonts w:hint="eastAsia"/>
        </w:rPr>
        <w:t>山西建筑</w:t>
      </w:r>
      <w:r>
        <w:rPr>
          <w:rFonts w:hint="eastAsia"/>
        </w:rPr>
        <w:t>,2015,41(05):132-133.</w:t>
      </w:r>
    </w:p>
    <w:p w14:paraId="489FC529" w14:textId="77777777" w:rsidR="00577FAA" w:rsidRDefault="00577FAA" w:rsidP="00235766">
      <w:r>
        <w:rPr>
          <w:rFonts w:hint="eastAsia"/>
        </w:rPr>
        <w:t>摘要</w:t>
      </w:r>
      <w:r>
        <w:rPr>
          <w:rFonts w:hint="eastAsia"/>
        </w:rPr>
        <w:t>:</w:t>
      </w:r>
      <w:r>
        <w:rPr>
          <w:rFonts w:hint="eastAsia"/>
        </w:rPr>
        <w:t>结合义乌疏港高速公路工程的实际情况</w:t>
      </w:r>
      <w:r>
        <w:rPr>
          <w:rFonts w:hint="eastAsia"/>
        </w:rPr>
        <w:t>,</w:t>
      </w:r>
      <w:r>
        <w:rPr>
          <w:rFonts w:hint="eastAsia"/>
        </w:rPr>
        <w:t>通过交通量的预测结果</w:t>
      </w:r>
      <w:r>
        <w:rPr>
          <w:rFonts w:hint="eastAsia"/>
        </w:rPr>
        <w:t>,</w:t>
      </w:r>
      <w:r>
        <w:rPr>
          <w:rFonts w:hint="eastAsia"/>
        </w:rPr>
        <w:t>介绍了高速公路工程可行性研究阶段确定车道数的方法</w:t>
      </w:r>
      <w:r>
        <w:rPr>
          <w:rFonts w:hint="eastAsia"/>
        </w:rPr>
        <w:t>,</w:t>
      </w:r>
      <w:r>
        <w:rPr>
          <w:rFonts w:hint="eastAsia"/>
        </w:rPr>
        <w:t>详细阐述了车道数的计算过程</w:t>
      </w:r>
      <w:r>
        <w:rPr>
          <w:rFonts w:hint="eastAsia"/>
        </w:rPr>
        <w:t>,</w:t>
      </w:r>
      <w:r>
        <w:rPr>
          <w:rFonts w:hint="eastAsia"/>
        </w:rPr>
        <w:t>为类似研究奠定了基础。</w:t>
      </w:r>
    </w:p>
    <w:p w14:paraId="345B82EC" w14:textId="77777777" w:rsidR="00577FAA" w:rsidRDefault="00577FAA" w:rsidP="00235766"/>
    <w:p w14:paraId="35BA6716" w14:textId="77777777" w:rsidR="00577FAA" w:rsidRDefault="00577FAA" w:rsidP="00235766"/>
    <w:p w14:paraId="69880CB1" w14:textId="235BD4B8" w:rsidR="00235766" w:rsidRDefault="00577FAA" w:rsidP="00235766">
      <w:r>
        <w:rPr>
          <w:rFonts w:hint="eastAsia"/>
        </w:rPr>
        <w:lastRenderedPageBreak/>
        <w:t>[</w:t>
      </w:r>
      <w:r w:rsidR="009979B8">
        <w:rPr>
          <w:rFonts w:hint="eastAsia"/>
        </w:rPr>
        <w:t>2</w:t>
      </w:r>
      <w:r>
        <w:rPr>
          <w:rFonts w:hint="eastAsia"/>
        </w:rPr>
        <w:t>]</w:t>
      </w:r>
      <w:proofErr w:type="gramStart"/>
      <w:r>
        <w:rPr>
          <w:rFonts w:hint="eastAsia"/>
        </w:rPr>
        <w:t>周俊琦</w:t>
      </w:r>
      <w:proofErr w:type="gramEnd"/>
      <w:r>
        <w:rPr>
          <w:rFonts w:hint="eastAsia"/>
        </w:rPr>
        <w:t>.</w:t>
      </w:r>
      <w:r>
        <w:rPr>
          <w:rFonts w:hint="eastAsia"/>
        </w:rPr>
        <w:t>高速公路应急收费技术方案设计及实现</w:t>
      </w:r>
      <w:r>
        <w:rPr>
          <w:rFonts w:hint="eastAsia"/>
        </w:rPr>
        <w:t>[J].</w:t>
      </w:r>
      <w:r>
        <w:rPr>
          <w:rFonts w:hint="eastAsia"/>
        </w:rPr>
        <w:t>福建交通科技</w:t>
      </w:r>
      <w:r>
        <w:rPr>
          <w:rFonts w:hint="eastAsia"/>
        </w:rPr>
        <w:t>,2021,(08):102-104.</w:t>
      </w:r>
    </w:p>
    <w:p w14:paraId="783C5799" w14:textId="77777777" w:rsidR="00577FAA" w:rsidRDefault="00577FAA" w:rsidP="00235766">
      <w:r>
        <w:rPr>
          <w:rFonts w:hint="eastAsia"/>
        </w:rPr>
        <w:t>摘要</w:t>
      </w:r>
      <w:r>
        <w:rPr>
          <w:rFonts w:hint="eastAsia"/>
        </w:rPr>
        <w:t>:</w:t>
      </w:r>
      <w:r>
        <w:rPr>
          <w:rFonts w:hint="eastAsia"/>
        </w:rPr>
        <w:t>高速公路以其高速、快捷、舒适、高效的特点逐渐成为人们出行的重要途径之一</w:t>
      </w:r>
      <w:r>
        <w:rPr>
          <w:rFonts w:hint="eastAsia"/>
        </w:rPr>
        <w:t>,</w:t>
      </w:r>
      <w:r>
        <w:rPr>
          <w:rFonts w:hint="eastAsia"/>
        </w:rPr>
        <w:t>同时高速公路因各类特殊情况造成的拥堵情况也日趋严重。根据高速公路收费站拥堵情况的多样性</w:t>
      </w:r>
      <w:r>
        <w:rPr>
          <w:rFonts w:hint="eastAsia"/>
        </w:rPr>
        <w:t>,</w:t>
      </w:r>
      <w:r>
        <w:rPr>
          <w:rFonts w:hint="eastAsia"/>
        </w:rPr>
        <w:t>分析了车辆通行高速公路主要存在的故障类型</w:t>
      </w:r>
      <w:r>
        <w:rPr>
          <w:rFonts w:hint="eastAsia"/>
        </w:rPr>
        <w:t>,</w:t>
      </w:r>
      <w:r>
        <w:rPr>
          <w:rFonts w:hint="eastAsia"/>
        </w:rPr>
        <w:t>结合高速公路应急收费应用场景</w:t>
      </w:r>
      <w:r>
        <w:rPr>
          <w:rFonts w:hint="eastAsia"/>
        </w:rPr>
        <w:t>,</w:t>
      </w:r>
      <w:r>
        <w:rPr>
          <w:rFonts w:hint="eastAsia"/>
        </w:rPr>
        <w:t>设计了高速公路</w:t>
      </w:r>
      <w:proofErr w:type="gramStart"/>
      <w:r>
        <w:rPr>
          <w:rFonts w:hint="eastAsia"/>
        </w:rPr>
        <w:t>入出口</w:t>
      </w:r>
      <w:proofErr w:type="gramEnd"/>
      <w:r>
        <w:rPr>
          <w:rFonts w:hint="eastAsia"/>
        </w:rPr>
        <w:t>应急收费整体技术方案</w:t>
      </w:r>
      <w:r>
        <w:rPr>
          <w:rFonts w:hint="eastAsia"/>
        </w:rPr>
        <w:t>,</w:t>
      </w:r>
      <w:r>
        <w:rPr>
          <w:rFonts w:hint="eastAsia"/>
        </w:rPr>
        <w:t>并在收费站进行试点应用</w:t>
      </w:r>
      <w:r>
        <w:rPr>
          <w:rFonts w:hint="eastAsia"/>
        </w:rPr>
        <w:t>,</w:t>
      </w:r>
      <w:r>
        <w:rPr>
          <w:rFonts w:hint="eastAsia"/>
        </w:rPr>
        <w:t>实现车辆在应急应情况下通行高速公路</w:t>
      </w:r>
      <w:r>
        <w:rPr>
          <w:rFonts w:hint="eastAsia"/>
        </w:rPr>
        <w:t>,</w:t>
      </w:r>
      <w:r>
        <w:rPr>
          <w:rFonts w:hint="eastAsia"/>
        </w:rPr>
        <w:t>保障收费站通行顺畅。</w:t>
      </w:r>
    </w:p>
    <w:p w14:paraId="3DF96F16" w14:textId="77777777" w:rsidR="00577FAA" w:rsidRDefault="00577FAA" w:rsidP="00235766"/>
    <w:p w14:paraId="2527650D" w14:textId="77777777" w:rsidR="00577FAA" w:rsidRDefault="00577FAA" w:rsidP="00235766"/>
    <w:p w14:paraId="735C7731" w14:textId="18049021" w:rsidR="00577FAA" w:rsidRDefault="00577FAA" w:rsidP="00235766">
      <w:r>
        <w:rPr>
          <w:rFonts w:hint="eastAsia"/>
        </w:rPr>
        <w:t>[</w:t>
      </w:r>
      <w:r w:rsidR="009979B8">
        <w:rPr>
          <w:rFonts w:hint="eastAsia"/>
        </w:rPr>
        <w:t>3</w:t>
      </w:r>
      <w:r>
        <w:rPr>
          <w:rFonts w:hint="eastAsia"/>
        </w:rPr>
        <w:t>]</w:t>
      </w:r>
      <w:proofErr w:type="gramStart"/>
      <w:r>
        <w:rPr>
          <w:rFonts w:hint="eastAsia"/>
        </w:rPr>
        <w:t>干宏程</w:t>
      </w:r>
      <w:proofErr w:type="gramEnd"/>
      <w:r>
        <w:rPr>
          <w:rFonts w:hint="eastAsia"/>
        </w:rPr>
        <w:t>,</w:t>
      </w:r>
      <w:r>
        <w:rPr>
          <w:rFonts w:hint="eastAsia"/>
        </w:rPr>
        <w:t>孙立军</w:t>
      </w:r>
      <w:r>
        <w:rPr>
          <w:rFonts w:hint="eastAsia"/>
        </w:rPr>
        <w:t>.</w:t>
      </w:r>
      <w:r>
        <w:rPr>
          <w:rFonts w:hint="eastAsia"/>
        </w:rPr>
        <w:t>高速公路可变限速控制技术研究</w:t>
      </w:r>
      <w:r>
        <w:rPr>
          <w:rFonts w:hint="eastAsia"/>
        </w:rPr>
        <w:t>[J].</w:t>
      </w:r>
      <w:r>
        <w:rPr>
          <w:rFonts w:hint="eastAsia"/>
        </w:rPr>
        <w:t>交通科技</w:t>
      </w:r>
      <w:r>
        <w:rPr>
          <w:rFonts w:hint="eastAsia"/>
        </w:rPr>
        <w:t>,2004,(06):91-93.</w:t>
      </w:r>
    </w:p>
    <w:p w14:paraId="3D5579FA" w14:textId="77777777" w:rsidR="00577FAA" w:rsidRDefault="00577FAA" w:rsidP="00235766">
      <w:r>
        <w:rPr>
          <w:rFonts w:hint="eastAsia"/>
        </w:rPr>
        <w:t>摘要</w:t>
      </w:r>
      <w:r>
        <w:rPr>
          <w:rFonts w:hint="eastAsia"/>
        </w:rPr>
        <w:t>:</w:t>
      </w:r>
      <w:r>
        <w:rPr>
          <w:rFonts w:hint="eastAsia"/>
        </w:rPr>
        <w:t>结合我国高速公路和城市快速路的特点</w:t>
      </w:r>
      <w:r>
        <w:rPr>
          <w:rFonts w:hint="eastAsia"/>
        </w:rPr>
        <w:t>,</w:t>
      </w:r>
      <w:r>
        <w:rPr>
          <w:rFonts w:hint="eastAsia"/>
        </w:rPr>
        <w:t>运用交通流理论对拥挤产生的原因进行分析</w:t>
      </w:r>
      <w:r>
        <w:rPr>
          <w:rFonts w:hint="eastAsia"/>
        </w:rPr>
        <w:t>,</w:t>
      </w:r>
      <w:r>
        <w:rPr>
          <w:rFonts w:hint="eastAsia"/>
        </w:rPr>
        <w:t>提出相应的可变限速控制策略、模型及算法</w:t>
      </w:r>
      <w:r>
        <w:rPr>
          <w:rFonts w:hint="eastAsia"/>
        </w:rPr>
        <w:t>,</w:t>
      </w:r>
      <w:r>
        <w:rPr>
          <w:rFonts w:hint="eastAsia"/>
        </w:rPr>
        <w:t>并进行有效性评价。最后</w:t>
      </w:r>
      <w:r>
        <w:rPr>
          <w:rFonts w:hint="eastAsia"/>
        </w:rPr>
        <w:t>,</w:t>
      </w:r>
      <w:r>
        <w:rPr>
          <w:rFonts w:hint="eastAsia"/>
        </w:rPr>
        <w:t>提出关于可变限速控制应用的一些建议和今后的研究方向</w:t>
      </w:r>
    </w:p>
    <w:p w14:paraId="13354A4F" w14:textId="36A053C2" w:rsidR="00577FAA" w:rsidRDefault="00577FAA" w:rsidP="00235766"/>
    <w:p w14:paraId="3FB9FBDD" w14:textId="77777777" w:rsidR="00235766" w:rsidRDefault="00235766" w:rsidP="00235766"/>
    <w:p w14:paraId="7E706E0B" w14:textId="3935648A" w:rsidR="00577FAA" w:rsidRDefault="00577FAA" w:rsidP="00235766">
      <w:r>
        <w:rPr>
          <w:rFonts w:hint="eastAsia"/>
        </w:rPr>
        <w:t>[</w:t>
      </w:r>
      <w:r w:rsidR="009979B8">
        <w:rPr>
          <w:rFonts w:hint="eastAsia"/>
        </w:rPr>
        <w:t>4</w:t>
      </w:r>
      <w:r>
        <w:rPr>
          <w:rFonts w:hint="eastAsia"/>
        </w:rPr>
        <w:t>]</w:t>
      </w:r>
      <w:r>
        <w:rPr>
          <w:rFonts w:hint="eastAsia"/>
        </w:rPr>
        <w:t>高速公路</w:t>
      </w:r>
      <w:r>
        <w:rPr>
          <w:rFonts w:hint="eastAsia"/>
        </w:rPr>
        <w:t>ETC</w:t>
      </w:r>
      <w:r>
        <w:rPr>
          <w:rFonts w:hint="eastAsia"/>
        </w:rPr>
        <w:t>数据挖掘研究与应用</w:t>
      </w:r>
      <w:r>
        <w:rPr>
          <w:rFonts w:hint="eastAsia"/>
        </w:rPr>
        <w:t>[D].</w:t>
      </w:r>
      <w:r>
        <w:rPr>
          <w:rFonts w:hint="eastAsia"/>
        </w:rPr>
        <w:t>钱超</w:t>
      </w:r>
      <w:r>
        <w:rPr>
          <w:rFonts w:hint="eastAsia"/>
        </w:rPr>
        <w:t>.</w:t>
      </w:r>
      <w:r>
        <w:rPr>
          <w:rFonts w:hint="eastAsia"/>
        </w:rPr>
        <w:t>长安大学</w:t>
      </w:r>
      <w:r>
        <w:rPr>
          <w:rFonts w:hint="eastAsia"/>
        </w:rPr>
        <w:t>.2013.</w:t>
      </w:r>
    </w:p>
    <w:p w14:paraId="3A3AA8C9" w14:textId="14FC5856" w:rsidR="00577FAA" w:rsidRDefault="00577FAA" w:rsidP="00235766">
      <w:r>
        <w:rPr>
          <w:rFonts w:hint="eastAsia"/>
        </w:rPr>
        <w:t>摘要：电子不停车收费（</w:t>
      </w:r>
      <w:r>
        <w:rPr>
          <w:rFonts w:hint="eastAsia"/>
        </w:rPr>
        <w:t>ETC</w:t>
      </w:r>
      <w:r>
        <w:rPr>
          <w:rFonts w:hint="eastAsia"/>
        </w:rPr>
        <w:t>）的应用和推广，是解决这一问题的重要举措。随着国内</w:t>
      </w:r>
      <w:r>
        <w:rPr>
          <w:rFonts w:hint="eastAsia"/>
        </w:rPr>
        <w:t>ETC</w:t>
      </w:r>
      <w:r>
        <w:rPr>
          <w:rFonts w:hint="eastAsia"/>
        </w:rPr>
        <w:t>系统的推广，高速公路管理部门积累了大量原始收费数据，在这些记载着车辆通行详细信息的数据内部蕴含着丰富的内在关系和隐含信息，如何从海量数据中获取有效的信息，提高管理决策水平，是亟待解决的关键技术问题。本文研究如何通过对</w:t>
      </w:r>
      <w:r>
        <w:rPr>
          <w:rFonts w:hint="eastAsia"/>
        </w:rPr>
        <w:t>ETC</w:t>
      </w:r>
      <w:r>
        <w:rPr>
          <w:rFonts w:hint="eastAsia"/>
        </w:rPr>
        <w:t>收费数据进行有效整合，利用数据挖掘技术，提取和表达蕴含在原始数据内部的通行行为模式和交通量时空变化趋势，通过对车辆通行行为的预测和异常检测以及交通量预测分析，为高速公路管理部门提供理论依据和决策参考。</w:t>
      </w:r>
    </w:p>
    <w:p w14:paraId="2FD58547" w14:textId="77777777" w:rsidR="00235766" w:rsidRDefault="00235766" w:rsidP="00235766"/>
    <w:p w14:paraId="776A0C8B" w14:textId="4E41CEA5" w:rsidR="00577FAA" w:rsidRDefault="00235766" w:rsidP="00235766">
      <w:pPr>
        <w:pStyle w:val="21"/>
      </w:pPr>
      <w:bookmarkStart w:id="21" w:name="_Toc104159615"/>
      <w:r>
        <w:rPr>
          <w:rFonts w:hint="eastAsia"/>
          <w:lang w:eastAsia="zh-CN"/>
        </w:rPr>
        <w:t>7</w:t>
      </w:r>
      <w:r w:rsidR="00577FAA">
        <w:rPr>
          <w:rFonts w:hint="eastAsia"/>
        </w:rPr>
        <w:t>.2</w:t>
      </w:r>
      <w:r w:rsidR="00577FAA">
        <w:rPr>
          <w:rFonts w:hint="eastAsia"/>
        </w:rPr>
        <w:t>部分代码</w:t>
      </w:r>
      <w:bookmarkEnd w:id="21"/>
    </w:p>
    <w:p w14:paraId="5F5F9476" w14:textId="77777777" w:rsidR="00040FA7" w:rsidRDefault="00040FA7" w:rsidP="00040FA7">
      <w:r>
        <w:t>import pandas as pd</w:t>
      </w:r>
    </w:p>
    <w:p w14:paraId="70CF58D8" w14:textId="77777777" w:rsidR="00040FA7" w:rsidRDefault="00040FA7" w:rsidP="00040FA7">
      <w:r>
        <w:t xml:space="preserve">import </w:t>
      </w:r>
      <w:proofErr w:type="spellStart"/>
      <w:r>
        <w:t>numpy</w:t>
      </w:r>
      <w:proofErr w:type="spellEnd"/>
      <w:r>
        <w:t xml:space="preserve"> as np</w:t>
      </w:r>
    </w:p>
    <w:p w14:paraId="5D903879" w14:textId="77777777" w:rsidR="00040FA7" w:rsidRDefault="00040FA7" w:rsidP="00040FA7">
      <w:r>
        <w:t xml:space="preserve">import </w:t>
      </w:r>
      <w:proofErr w:type="spellStart"/>
      <w:proofErr w:type="gramStart"/>
      <w:r>
        <w:t>matplotlib.pyplot</w:t>
      </w:r>
      <w:proofErr w:type="spellEnd"/>
      <w:proofErr w:type="gramEnd"/>
      <w:r>
        <w:t xml:space="preserve"> as </w:t>
      </w:r>
      <w:proofErr w:type="spellStart"/>
      <w:r>
        <w:t>plt</w:t>
      </w:r>
      <w:proofErr w:type="spellEnd"/>
    </w:p>
    <w:p w14:paraId="00D36A47" w14:textId="77777777" w:rsidR="00040FA7" w:rsidRDefault="00040FA7" w:rsidP="00040FA7">
      <w:proofErr w:type="spellStart"/>
      <w:proofErr w:type="gramStart"/>
      <w:r>
        <w:t>plt.rcParams</w:t>
      </w:r>
      <w:proofErr w:type="spellEnd"/>
      <w:proofErr w:type="gramEnd"/>
      <w:r>
        <w:t>['</w:t>
      </w:r>
      <w:proofErr w:type="spellStart"/>
      <w:r>
        <w:t>font.sans</w:t>
      </w:r>
      <w:proofErr w:type="spellEnd"/>
      <w:r>
        <w:t>-serif'] = ['</w:t>
      </w:r>
      <w:proofErr w:type="spellStart"/>
      <w:r>
        <w:t>SimHei</w:t>
      </w:r>
      <w:proofErr w:type="spellEnd"/>
      <w:r>
        <w:t>']</w:t>
      </w:r>
    </w:p>
    <w:p w14:paraId="49A0E3FC" w14:textId="77777777" w:rsidR="00040FA7" w:rsidRDefault="00040FA7" w:rsidP="00040FA7">
      <w:proofErr w:type="spellStart"/>
      <w:proofErr w:type="gramStart"/>
      <w:r>
        <w:t>plt.rcParams</w:t>
      </w:r>
      <w:proofErr w:type="spellEnd"/>
      <w:proofErr w:type="gramEnd"/>
      <w:r>
        <w:t>['</w:t>
      </w:r>
      <w:proofErr w:type="spellStart"/>
      <w:r>
        <w:t>axes.unicode_minus</w:t>
      </w:r>
      <w:proofErr w:type="spellEnd"/>
      <w:r>
        <w:t>'] = False</w:t>
      </w:r>
    </w:p>
    <w:p w14:paraId="3C570B3F" w14:textId="77777777" w:rsidR="00040FA7" w:rsidRDefault="00040FA7" w:rsidP="00040FA7"/>
    <w:p w14:paraId="725746E0" w14:textId="77777777" w:rsidR="00040FA7" w:rsidRDefault="00040FA7" w:rsidP="00040FA7"/>
    <w:p w14:paraId="1946FB29" w14:textId="77777777" w:rsidR="00040FA7" w:rsidRDefault="00040FA7" w:rsidP="00040FA7">
      <w:r>
        <w:t xml:space="preserve">df1 = </w:t>
      </w:r>
      <w:proofErr w:type="spellStart"/>
      <w:r>
        <w:t>pd.read_excel</w:t>
      </w:r>
      <w:proofErr w:type="spellEnd"/>
      <w:r>
        <w:t>('data/</w:t>
      </w:r>
      <w:r>
        <w:t>轨迹表</w:t>
      </w:r>
      <w:r>
        <w:t>1.xlsx')</w:t>
      </w:r>
    </w:p>
    <w:p w14:paraId="531E0A11" w14:textId="77777777" w:rsidR="00040FA7" w:rsidRDefault="00040FA7" w:rsidP="00040FA7">
      <w:r>
        <w:t xml:space="preserve">df2 = </w:t>
      </w:r>
      <w:proofErr w:type="spellStart"/>
      <w:r>
        <w:t>pd.read_excel</w:t>
      </w:r>
      <w:proofErr w:type="spellEnd"/>
      <w:r>
        <w:t>('data/</w:t>
      </w:r>
      <w:r>
        <w:t>轨迹表</w:t>
      </w:r>
      <w:r>
        <w:t>2.xlsx')</w:t>
      </w:r>
    </w:p>
    <w:p w14:paraId="42751487" w14:textId="77777777" w:rsidR="00040FA7" w:rsidRDefault="00040FA7" w:rsidP="00040FA7">
      <w:r>
        <w:t xml:space="preserve">df3 = </w:t>
      </w:r>
      <w:proofErr w:type="spellStart"/>
      <w:r>
        <w:t>pd.read_excel</w:t>
      </w:r>
      <w:proofErr w:type="spellEnd"/>
      <w:r>
        <w:t>('data/</w:t>
      </w:r>
      <w:r>
        <w:t>轨迹表</w:t>
      </w:r>
      <w:r>
        <w:t>3.xlsx')</w:t>
      </w:r>
    </w:p>
    <w:p w14:paraId="20A15D88" w14:textId="77777777" w:rsidR="00040FA7" w:rsidRDefault="00040FA7" w:rsidP="00040FA7">
      <w:r>
        <w:t xml:space="preserve">df4 = </w:t>
      </w:r>
      <w:proofErr w:type="spellStart"/>
      <w:r>
        <w:t>pd.read_excel</w:t>
      </w:r>
      <w:proofErr w:type="spellEnd"/>
      <w:r>
        <w:t>('data/</w:t>
      </w:r>
      <w:r>
        <w:t>轨迹表</w:t>
      </w:r>
      <w:r>
        <w:t>4.xlsx')</w:t>
      </w:r>
    </w:p>
    <w:p w14:paraId="698DDFC1" w14:textId="77777777" w:rsidR="00040FA7" w:rsidRDefault="00040FA7" w:rsidP="00040FA7">
      <w:r>
        <w:t xml:space="preserve">df5 = </w:t>
      </w:r>
      <w:proofErr w:type="spellStart"/>
      <w:r>
        <w:t>pd.read_excel</w:t>
      </w:r>
      <w:proofErr w:type="spellEnd"/>
      <w:r>
        <w:t>('data/</w:t>
      </w:r>
      <w:r>
        <w:t>轨迹表</w:t>
      </w:r>
      <w:r>
        <w:t>5.xlsx')</w:t>
      </w:r>
    </w:p>
    <w:p w14:paraId="02CDD58B" w14:textId="77777777" w:rsidR="00040FA7" w:rsidRDefault="00040FA7" w:rsidP="00040FA7">
      <w:r>
        <w:t xml:space="preserve">df6 = </w:t>
      </w:r>
      <w:proofErr w:type="spellStart"/>
      <w:r>
        <w:t>pd.read_excel</w:t>
      </w:r>
      <w:proofErr w:type="spellEnd"/>
      <w:r>
        <w:t>('data/</w:t>
      </w:r>
      <w:r>
        <w:t>轨迹表</w:t>
      </w:r>
      <w:r>
        <w:t>6.xlsx')</w:t>
      </w:r>
    </w:p>
    <w:p w14:paraId="2D85F496" w14:textId="77777777" w:rsidR="00040FA7" w:rsidRDefault="00040FA7" w:rsidP="00040FA7">
      <w:r>
        <w:t xml:space="preserve">df7 = </w:t>
      </w:r>
      <w:proofErr w:type="spellStart"/>
      <w:r>
        <w:t>pd.read_excel</w:t>
      </w:r>
      <w:proofErr w:type="spellEnd"/>
      <w:r>
        <w:t>('data/</w:t>
      </w:r>
      <w:r>
        <w:t>轨迹表</w:t>
      </w:r>
      <w:r>
        <w:t>7.xlsx')</w:t>
      </w:r>
    </w:p>
    <w:p w14:paraId="0704F617" w14:textId="77777777" w:rsidR="00040FA7" w:rsidRDefault="00040FA7" w:rsidP="00040FA7">
      <w:r>
        <w:t xml:space="preserve">df8 = </w:t>
      </w:r>
      <w:proofErr w:type="spellStart"/>
      <w:r>
        <w:t>pd.read_excel</w:t>
      </w:r>
      <w:proofErr w:type="spellEnd"/>
      <w:r>
        <w:t>('data/</w:t>
      </w:r>
      <w:r>
        <w:t>轨迹表</w:t>
      </w:r>
      <w:r>
        <w:t>8.xlsx')</w:t>
      </w:r>
    </w:p>
    <w:p w14:paraId="6461816E" w14:textId="77777777" w:rsidR="00040FA7" w:rsidRDefault="00040FA7" w:rsidP="00040FA7">
      <w:r>
        <w:t xml:space="preserve">df9 = </w:t>
      </w:r>
      <w:proofErr w:type="spellStart"/>
      <w:r>
        <w:t>pd.read_excel</w:t>
      </w:r>
      <w:proofErr w:type="spellEnd"/>
      <w:r>
        <w:t>('data/</w:t>
      </w:r>
      <w:r>
        <w:t>轨迹表</w:t>
      </w:r>
      <w:r>
        <w:t>9.xlsx')</w:t>
      </w:r>
    </w:p>
    <w:p w14:paraId="0BAF5831" w14:textId="77777777" w:rsidR="00040FA7" w:rsidRDefault="00040FA7" w:rsidP="00040FA7">
      <w:r>
        <w:t xml:space="preserve">df10 = </w:t>
      </w:r>
      <w:proofErr w:type="spellStart"/>
      <w:r>
        <w:t>pd.read_excel</w:t>
      </w:r>
      <w:proofErr w:type="spellEnd"/>
      <w:r>
        <w:t>('data/</w:t>
      </w:r>
      <w:r>
        <w:t>轨迹表</w:t>
      </w:r>
      <w:r>
        <w:t>10.xlsx')</w:t>
      </w:r>
    </w:p>
    <w:p w14:paraId="60D7139C" w14:textId="77777777" w:rsidR="00040FA7" w:rsidRDefault="00040FA7" w:rsidP="00040FA7">
      <w:r>
        <w:t xml:space="preserve">df11 = </w:t>
      </w:r>
      <w:proofErr w:type="spellStart"/>
      <w:r>
        <w:t>pd.read_excel</w:t>
      </w:r>
      <w:proofErr w:type="spellEnd"/>
      <w:r>
        <w:t>('data/</w:t>
      </w:r>
      <w:r>
        <w:t>轨迹表</w:t>
      </w:r>
      <w:r>
        <w:t>11.xlsx')</w:t>
      </w:r>
    </w:p>
    <w:p w14:paraId="36183046" w14:textId="77777777" w:rsidR="00040FA7" w:rsidRDefault="00040FA7" w:rsidP="00040FA7">
      <w:r>
        <w:lastRenderedPageBreak/>
        <w:t xml:space="preserve">df12 = </w:t>
      </w:r>
      <w:proofErr w:type="spellStart"/>
      <w:r>
        <w:t>pd.read_excel</w:t>
      </w:r>
      <w:proofErr w:type="spellEnd"/>
      <w:r>
        <w:t>('data/</w:t>
      </w:r>
      <w:r>
        <w:t>轨迹表</w:t>
      </w:r>
      <w:r>
        <w:t>12.xlsx')</w:t>
      </w:r>
    </w:p>
    <w:p w14:paraId="5900B6C9" w14:textId="77777777" w:rsidR="00040FA7" w:rsidRDefault="00040FA7" w:rsidP="00040FA7">
      <w:r>
        <w:t xml:space="preserve">df13 = </w:t>
      </w:r>
      <w:proofErr w:type="spellStart"/>
      <w:r>
        <w:t>pd.read_excel</w:t>
      </w:r>
      <w:proofErr w:type="spellEnd"/>
      <w:r>
        <w:t>('data/</w:t>
      </w:r>
      <w:r>
        <w:t>轨迹表</w:t>
      </w:r>
      <w:r>
        <w:t>13.xlsx')</w:t>
      </w:r>
    </w:p>
    <w:p w14:paraId="0B711032" w14:textId="77777777" w:rsidR="00040FA7" w:rsidRDefault="00040FA7" w:rsidP="00040FA7">
      <w:r>
        <w:t xml:space="preserve">df14 = </w:t>
      </w:r>
      <w:proofErr w:type="spellStart"/>
      <w:r>
        <w:t>pd.read_excel</w:t>
      </w:r>
      <w:proofErr w:type="spellEnd"/>
      <w:r>
        <w:t>('data/</w:t>
      </w:r>
      <w:r>
        <w:t>轨迹表</w:t>
      </w:r>
      <w:r>
        <w:t>14.xlsx')</w:t>
      </w:r>
    </w:p>
    <w:p w14:paraId="0B86F31B" w14:textId="77777777" w:rsidR="00040FA7" w:rsidRDefault="00040FA7" w:rsidP="00040FA7">
      <w:r>
        <w:t xml:space="preserve">df15 = </w:t>
      </w:r>
      <w:proofErr w:type="spellStart"/>
      <w:r>
        <w:t>pd.read_excel</w:t>
      </w:r>
      <w:proofErr w:type="spellEnd"/>
      <w:r>
        <w:t>('data/</w:t>
      </w:r>
      <w:r>
        <w:t>轨迹表</w:t>
      </w:r>
      <w:r>
        <w:t>15.xlsx')</w:t>
      </w:r>
    </w:p>
    <w:p w14:paraId="53291B57" w14:textId="77777777" w:rsidR="00040FA7" w:rsidRDefault="00040FA7" w:rsidP="00040FA7">
      <w:r>
        <w:t xml:space="preserve">df16 = </w:t>
      </w:r>
      <w:proofErr w:type="spellStart"/>
      <w:r>
        <w:t>pd.read_excel</w:t>
      </w:r>
      <w:proofErr w:type="spellEnd"/>
      <w:r>
        <w:t>('data/</w:t>
      </w:r>
      <w:r>
        <w:t>轨迹表</w:t>
      </w:r>
      <w:r>
        <w:t>16.xlsx')</w:t>
      </w:r>
    </w:p>
    <w:p w14:paraId="6B0AABD9" w14:textId="77777777" w:rsidR="00040FA7" w:rsidRDefault="00040FA7" w:rsidP="00040FA7">
      <w:r>
        <w:t xml:space="preserve">df17 = </w:t>
      </w:r>
      <w:proofErr w:type="spellStart"/>
      <w:r>
        <w:t>pd.read_excel</w:t>
      </w:r>
      <w:proofErr w:type="spellEnd"/>
      <w:r>
        <w:t>('data/</w:t>
      </w:r>
      <w:r>
        <w:t>轨迹表</w:t>
      </w:r>
      <w:r>
        <w:t>17.xlsx')</w:t>
      </w:r>
    </w:p>
    <w:p w14:paraId="136F9C78" w14:textId="77777777" w:rsidR="00040FA7" w:rsidRDefault="00040FA7" w:rsidP="00040FA7">
      <w:r>
        <w:t xml:space="preserve">df18 = </w:t>
      </w:r>
      <w:proofErr w:type="spellStart"/>
      <w:r>
        <w:t>pd.read_excel</w:t>
      </w:r>
      <w:proofErr w:type="spellEnd"/>
      <w:r>
        <w:t>('data/</w:t>
      </w:r>
      <w:r>
        <w:t>轨迹表</w:t>
      </w:r>
      <w:r>
        <w:t>18.xlsx')</w:t>
      </w:r>
    </w:p>
    <w:p w14:paraId="3BD26C27" w14:textId="77777777" w:rsidR="00040FA7" w:rsidRDefault="00040FA7" w:rsidP="00040FA7">
      <w:r>
        <w:t xml:space="preserve">df19 = </w:t>
      </w:r>
      <w:proofErr w:type="spellStart"/>
      <w:r>
        <w:t>pd.read_excel</w:t>
      </w:r>
      <w:proofErr w:type="spellEnd"/>
      <w:r>
        <w:t>('data/</w:t>
      </w:r>
      <w:r>
        <w:t>轨迹表</w:t>
      </w:r>
      <w:r>
        <w:t>19.xlsx')</w:t>
      </w:r>
    </w:p>
    <w:p w14:paraId="128BF5BA" w14:textId="77777777" w:rsidR="00040FA7" w:rsidRDefault="00040FA7" w:rsidP="00040FA7">
      <w:r>
        <w:t xml:space="preserve">df20 = </w:t>
      </w:r>
      <w:proofErr w:type="spellStart"/>
      <w:r>
        <w:t>pd.read_excel</w:t>
      </w:r>
      <w:proofErr w:type="spellEnd"/>
      <w:r>
        <w:t>('data/</w:t>
      </w:r>
      <w:r>
        <w:t>轨迹表</w:t>
      </w:r>
      <w:r>
        <w:t>20.xlsx')</w:t>
      </w:r>
    </w:p>
    <w:p w14:paraId="1E5EA715" w14:textId="77777777" w:rsidR="00040FA7" w:rsidRDefault="00040FA7" w:rsidP="00040FA7">
      <w:r>
        <w:t xml:space="preserve">df21 = </w:t>
      </w:r>
      <w:proofErr w:type="spellStart"/>
      <w:r>
        <w:t>pd.read_excel</w:t>
      </w:r>
      <w:proofErr w:type="spellEnd"/>
      <w:r>
        <w:t>('data/</w:t>
      </w:r>
      <w:r>
        <w:t>轨迹表</w:t>
      </w:r>
      <w:r>
        <w:t>21.xlsx')</w:t>
      </w:r>
    </w:p>
    <w:p w14:paraId="303C812F" w14:textId="77777777" w:rsidR="00040FA7" w:rsidRDefault="00040FA7" w:rsidP="00040FA7">
      <w:r>
        <w:t xml:space="preserve">df22 = </w:t>
      </w:r>
      <w:proofErr w:type="spellStart"/>
      <w:r>
        <w:t>pd.read_excel</w:t>
      </w:r>
      <w:proofErr w:type="spellEnd"/>
      <w:r>
        <w:t>('data/</w:t>
      </w:r>
      <w:r>
        <w:t>轨迹表</w:t>
      </w:r>
      <w:r>
        <w:t>22.xlsx')</w:t>
      </w:r>
    </w:p>
    <w:p w14:paraId="1C34B687" w14:textId="77777777" w:rsidR="00040FA7" w:rsidRDefault="00040FA7" w:rsidP="00040FA7">
      <w:r>
        <w:t xml:space="preserve">df23 = </w:t>
      </w:r>
      <w:proofErr w:type="spellStart"/>
      <w:r>
        <w:t>pd.read_excel</w:t>
      </w:r>
      <w:proofErr w:type="spellEnd"/>
      <w:r>
        <w:t>('data/</w:t>
      </w:r>
      <w:r>
        <w:t>轨迹表</w:t>
      </w:r>
      <w:r>
        <w:t>23.xlsx')</w:t>
      </w:r>
    </w:p>
    <w:p w14:paraId="2D4B1357" w14:textId="77777777" w:rsidR="00040FA7" w:rsidRDefault="00040FA7" w:rsidP="00040FA7">
      <w:r>
        <w:t xml:space="preserve">df24 = </w:t>
      </w:r>
      <w:proofErr w:type="spellStart"/>
      <w:r>
        <w:t>pd.read_excel</w:t>
      </w:r>
      <w:proofErr w:type="spellEnd"/>
      <w:r>
        <w:t>('data/</w:t>
      </w:r>
      <w:r>
        <w:t>轨迹表</w:t>
      </w:r>
      <w:r>
        <w:t>24.xlsx')</w:t>
      </w:r>
    </w:p>
    <w:p w14:paraId="3431B038" w14:textId="77777777" w:rsidR="00040FA7" w:rsidRDefault="00040FA7" w:rsidP="00040FA7">
      <w:r>
        <w:t xml:space="preserve">df25 = </w:t>
      </w:r>
      <w:proofErr w:type="spellStart"/>
      <w:r>
        <w:t>pd.read_excel</w:t>
      </w:r>
      <w:proofErr w:type="spellEnd"/>
      <w:r>
        <w:t>('data/</w:t>
      </w:r>
      <w:r>
        <w:t>轨迹表</w:t>
      </w:r>
      <w:r>
        <w:t>25.xlsx')</w:t>
      </w:r>
    </w:p>
    <w:p w14:paraId="71423659" w14:textId="77777777" w:rsidR="00040FA7" w:rsidRDefault="00040FA7" w:rsidP="00040FA7">
      <w:r>
        <w:t xml:space="preserve">df26 = </w:t>
      </w:r>
      <w:proofErr w:type="spellStart"/>
      <w:r>
        <w:t>pd.read_excel</w:t>
      </w:r>
      <w:proofErr w:type="spellEnd"/>
      <w:r>
        <w:t>('data/</w:t>
      </w:r>
      <w:r>
        <w:t>轨迹表</w:t>
      </w:r>
      <w:r>
        <w:t>26.xlsx')</w:t>
      </w:r>
    </w:p>
    <w:p w14:paraId="142BE4A7" w14:textId="77777777" w:rsidR="00040FA7" w:rsidRDefault="00040FA7" w:rsidP="00040FA7">
      <w:r>
        <w:t xml:space="preserve">df27 = </w:t>
      </w:r>
      <w:proofErr w:type="spellStart"/>
      <w:r>
        <w:t>pd.read_excel</w:t>
      </w:r>
      <w:proofErr w:type="spellEnd"/>
      <w:r>
        <w:t>('data/</w:t>
      </w:r>
      <w:r>
        <w:t>轨迹表</w:t>
      </w:r>
      <w:r>
        <w:t>27.xlsx')</w:t>
      </w:r>
    </w:p>
    <w:p w14:paraId="72EF98EE" w14:textId="77777777" w:rsidR="00040FA7" w:rsidRDefault="00040FA7" w:rsidP="00040FA7">
      <w:r>
        <w:t xml:space="preserve">df28 = </w:t>
      </w:r>
      <w:proofErr w:type="spellStart"/>
      <w:r>
        <w:t>pd.read_excel</w:t>
      </w:r>
      <w:proofErr w:type="spellEnd"/>
      <w:r>
        <w:t>('data/</w:t>
      </w:r>
      <w:r>
        <w:t>轨迹表</w:t>
      </w:r>
      <w:r>
        <w:t>28.xlsx')</w:t>
      </w:r>
    </w:p>
    <w:p w14:paraId="6CCAE07D" w14:textId="77777777" w:rsidR="00040FA7" w:rsidRDefault="00040FA7" w:rsidP="00040FA7">
      <w:r>
        <w:t xml:space="preserve">df29 = </w:t>
      </w:r>
      <w:proofErr w:type="spellStart"/>
      <w:r>
        <w:t>pd.read_excel</w:t>
      </w:r>
      <w:proofErr w:type="spellEnd"/>
      <w:r>
        <w:t>('data/</w:t>
      </w:r>
      <w:r>
        <w:t>轨迹表</w:t>
      </w:r>
      <w:r>
        <w:t>29.xlsx')</w:t>
      </w:r>
    </w:p>
    <w:p w14:paraId="3E130955" w14:textId="77777777" w:rsidR="00040FA7" w:rsidRDefault="00040FA7" w:rsidP="00040FA7">
      <w:r>
        <w:t xml:space="preserve">df30 = </w:t>
      </w:r>
      <w:proofErr w:type="spellStart"/>
      <w:r>
        <w:t>pd.read_excel</w:t>
      </w:r>
      <w:proofErr w:type="spellEnd"/>
      <w:r>
        <w:t>('data/</w:t>
      </w:r>
      <w:r>
        <w:t>轨迹表</w:t>
      </w:r>
      <w:r>
        <w:t>30.xlsx')</w:t>
      </w:r>
    </w:p>
    <w:p w14:paraId="7B59C756" w14:textId="77777777" w:rsidR="00040FA7" w:rsidRDefault="00040FA7" w:rsidP="00040FA7"/>
    <w:p w14:paraId="3E4116B1" w14:textId="77777777" w:rsidR="00040FA7" w:rsidRDefault="00040FA7" w:rsidP="00040FA7">
      <w:r w:rsidRPr="002F7F83">
        <w:t>df1.head()</w:t>
      </w:r>
    </w:p>
    <w:p w14:paraId="6210663B" w14:textId="77777777" w:rsidR="00040FA7" w:rsidRDefault="00040FA7" w:rsidP="00040FA7">
      <w:r w:rsidRPr="002F7F83">
        <w:t>df</w:t>
      </w:r>
      <w:r>
        <w:rPr>
          <w:rFonts w:hint="eastAsia"/>
        </w:rPr>
        <w:t>2</w:t>
      </w:r>
      <w:r w:rsidRPr="002F7F83">
        <w:t>.head()</w:t>
      </w:r>
    </w:p>
    <w:p w14:paraId="2A2ECEC9" w14:textId="77777777" w:rsidR="00040FA7" w:rsidRDefault="00040FA7" w:rsidP="00040FA7">
      <w:r w:rsidRPr="002F7F83">
        <w:t>df</w:t>
      </w:r>
      <w:r>
        <w:rPr>
          <w:rFonts w:hint="eastAsia"/>
        </w:rPr>
        <w:t>3</w:t>
      </w:r>
      <w:r w:rsidRPr="002F7F83">
        <w:t>.head()</w:t>
      </w:r>
    </w:p>
    <w:p w14:paraId="60BFB754" w14:textId="77777777" w:rsidR="00040FA7" w:rsidRDefault="00040FA7" w:rsidP="00040FA7">
      <w:r w:rsidRPr="002F7F83">
        <w:t>df</w:t>
      </w:r>
      <w:r>
        <w:rPr>
          <w:rFonts w:hint="eastAsia"/>
        </w:rPr>
        <w:t>4</w:t>
      </w:r>
      <w:r w:rsidRPr="002F7F83">
        <w:t>.head()</w:t>
      </w:r>
    </w:p>
    <w:p w14:paraId="35E90834" w14:textId="77777777" w:rsidR="00040FA7" w:rsidRDefault="00040FA7" w:rsidP="00040FA7">
      <w:r w:rsidRPr="002F7F83">
        <w:t>df</w:t>
      </w:r>
      <w:r>
        <w:rPr>
          <w:rFonts w:hint="eastAsia"/>
        </w:rPr>
        <w:t>5</w:t>
      </w:r>
      <w:r w:rsidRPr="002F7F83">
        <w:t>.head()</w:t>
      </w:r>
    </w:p>
    <w:p w14:paraId="47EC81F1" w14:textId="77777777" w:rsidR="00040FA7" w:rsidRDefault="00040FA7" w:rsidP="00040FA7"/>
    <w:p w14:paraId="5741C63A" w14:textId="77777777" w:rsidR="00040FA7" w:rsidRDefault="00040FA7" w:rsidP="00040FA7">
      <w:r>
        <w:t>d1 = df1['</w:t>
      </w:r>
      <w:r>
        <w:t>收费站</w:t>
      </w:r>
      <w:r>
        <w:t>/</w:t>
      </w:r>
      <w:r>
        <w:t>门架编号</w:t>
      </w:r>
      <w:r>
        <w:t>'].</w:t>
      </w:r>
      <w:proofErr w:type="spellStart"/>
      <w:r>
        <w:t>value_</w:t>
      </w:r>
      <w:proofErr w:type="gramStart"/>
      <w:r>
        <w:t>counts</w:t>
      </w:r>
      <w:proofErr w:type="spellEnd"/>
      <w:r>
        <w:t>(</w:t>
      </w:r>
      <w:proofErr w:type="gramEnd"/>
      <w:r>
        <w:t xml:space="preserve">) </w:t>
      </w:r>
    </w:p>
    <w:p w14:paraId="115E8A72" w14:textId="77777777" w:rsidR="00040FA7" w:rsidRDefault="00040FA7" w:rsidP="00040FA7">
      <w:r>
        <w:t>d2 = df2['</w:t>
      </w:r>
      <w:r>
        <w:t>收费站</w:t>
      </w:r>
      <w:r>
        <w:t>/</w:t>
      </w:r>
      <w:r>
        <w:t>门架编号</w:t>
      </w:r>
      <w:r>
        <w:t>'].</w:t>
      </w:r>
      <w:proofErr w:type="spellStart"/>
      <w:r>
        <w:t>value_</w:t>
      </w:r>
      <w:proofErr w:type="gramStart"/>
      <w:r>
        <w:t>counts</w:t>
      </w:r>
      <w:proofErr w:type="spellEnd"/>
      <w:r>
        <w:t>(</w:t>
      </w:r>
      <w:proofErr w:type="gramEnd"/>
      <w:r>
        <w:t xml:space="preserve">) </w:t>
      </w:r>
    </w:p>
    <w:p w14:paraId="72F1F60D" w14:textId="77777777" w:rsidR="00040FA7" w:rsidRDefault="00040FA7" w:rsidP="00040FA7">
      <w:r>
        <w:t>d3 = df3['</w:t>
      </w:r>
      <w:r>
        <w:t>收费站</w:t>
      </w:r>
      <w:r>
        <w:t>/</w:t>
      </w:r>
      <w:r>
        <w:t>门架编号</w:t>
      </w:r>
      <w:r>
        <w:t>'].</w:t>
      </w:r>
      <w:proofErr w:type="spellStart"/>
      <w:r>
        <w:t>value_</w:t>
      </w:r>
      <w:proofErr w:type="gramStart"/>
      <w:r>
        <w:t>counts</w:t>
      </w:r>
      <w:proofErr w:type="spellEnd"/>
      <w:r>
        <w:t>(</w:t>
      </w:r>
      <w:proofErr w:type="gramEnd"/>
      <w:r>
        <w:t xml:space="preserve">) </w:t>
      </w:r>
    </w:p>
    <w:p w14:paraId="47794B3B" w14:textId="77777777" w:rsidR="00040FA7" w:rsidRDefault="00040FA7" w:rsidP="00040FA7">
      <w:r>
        <w:t>d4 = df4['</w:t>
      </w:r>
      <w:r>
        <w:t>收费站</w:t>
      </w:r>
      <w:r>
        <w:t>/</w:t>
      </w:r>
      <w:r>
        <w:t>门架编号</w:t>
      </w:r>
      <w:r>
        <w:t>'].</w:t>
      </w:r>
      <w:proofErr w:type="spellStart"/>
      <w:r>
        <w:t>value_</w:t>
      </w:r>
      <w:proofErr w:type="gramStart"/>
      <w:r>
        <w:t>counts</w:t>
      </w:r>
      <w:proofErr w:type="spellEnd"/>
      <w:r>
        <w:t>(</w:t>
      </w:r>
      <w:proofErr w:type="gramEnd"/>
      <w:r>
        <w:t xml:space="preserve">) </w:t>
      </w:r>
    </w:p>
    <w:p w14:paraId="1347EFAD" w14:textId="77777777" w:rsidR="00040FA7" w:rsidRDefault="00040FA7" w:rsidP="00040FA7">
      <w:r>
        <w:t>d5 = df5['</w:t>
      </w:r>
      <w:r>
        <w:t>收费站</w:t>
      </w:r>
      <w:r>
        <w:t>/</w:t>
      </w:r>
      <w:r>
        <w:t>门架编号</w:t>
      </w:r>
      <w:r>
        <w:t>'].</w:t>
      </w:r>
      <w:proofErr w:type="spellStart"/>
      <w:r>
        <w:t>value_</w:t>
      </w:r>
      <w:proofErr w:type="gramStart"/>
      <w:r>
        <w:t>counts</w:t>
      </w:r>
      <w:proofErr w:type="spellEnd"/>
      <w:r>
        <w:t>(</w:t>
      </w:r>
      <w:proofErr w:type="gramEnd"/>
      <w:r>
        <w:t xml:space="preserve">) </w:t>
      </w:r>
    </w:p>
    <w:p w14:paraId="49C28023" w14:textId="77777777" w:rsidR="00040FA7" w:rsidRDefault="00040FA7" w:rsidP="00040FA7">
      <w:r>
        <w:t>d6 = df6['</w:t>
      </w:r>
      <w:r>
        <w:t>收费站</w:t>
      </w:r>
      <w:r>
        <w:t>/</w:t>
      </w:r>
      <w:r>
        <w:t>门架编号</w:t>
      </w:r>
      <w:r>
        <w:t>'].</w:t>
      </w:r>
      <w:proofErr w:type="spellStart"/>
      <w:r>
        <w:t>value_</w:t>
      </w:r>
      <w:proofErr w:type="gramStart"/>
      <w:r>
        <w:t>counts</w:t>
      </w:r>
      <w:proofErr w:type="spellEnd"/>
      <w:r>
        <w:t>(</w:t>
      </w:r>
      <w:proofErr w:type="gramEnd"/>
      <w:r>
        <w:t xml:space="preserve">) </w:t>
      </w:r>
    </w:p>
    <w:p w14:paraId="45BA92B6" w14:textId="77777777" w:rsidR="00040FA7" w:rsidRDefault="00040FA7" w:rsidP="00040FA7">
      <w:r>
        <w:t>d7 = df7['</w:t>
      </w:r>
      <w:r>
        <w:t>收费站</w:t>
      </w:r>
      <w:r>
        <w:t>/</w:t>
      </w:r>
      <w:r>
        <w:t>门架编号</w:t>
      </w:r>
      <w:r>
        <w:t>'].</w:t>
      </w:r>
      <w:proofErr w:type="spellStart"/>
      <w:r>
        <w:t>value_</w:t>
      </w:r>
      <w:proofErr w:type="gramStart"/>
      <w:r>
        <w:t>counts</w:t>
      </w:r>
      <w:proofErr w:type="spellEnd"/>
      <w:r>
        <w:t>(</w:t>
      </w:r>
      <w:proofErr w:type="gramEnd"/>
      <w:r>
        <w:t xml:space="preserve">) </w:t>
      </w:r>
    </w:p>
    <w:p w14:paraId="219B1B59" w14:textId="77777777" w:rsidR="00040FA7" w:rsidRDefault="00040FA7" w:rsidP="00040FA7">
      <w:r>
        <w:t>d8 = df8['</w:t>
      </w:r>
      <w:r>
        <w:t>收费站</w:t>
      </w:r>
      <w:r>
        <w:t>/</w:t>
      </w:r>
      <w:r>
        <w:t>门架编号</w:t>
      </w:r>
      <w:r>
        <w:t>'].</w:t>
      </w:r>
      <w:proofErr w:type="spellStart"/>
      <w:r>
        <w:t>value_</w:t>
      </w:r>
      <w:proofErr w:type="gramStart"/>
      <w:r>
        <w:t>counts</w:t>
      </w:r>
      <w:proofErr w:type="spellEnd"/>
      <w:r>
        <w:t>(</w:t>
      </w:r>
      <w:proofErr w:type="gramEnd"/>
      <w:r>
        <w:t xml:space="preserve">) </w:t>
      </w:r>
    </w:p>
    <w:p w14:paraId="5674E6E5" w14:textId="77777777" w:rsidR="00040FA7" w:rsidRDefault="00040FA7" w:rsidP="00040FA7">
      <w:r>
        <w:t>d9 = df9['</w:t>
      </w:r>
      <w:r>
        <w:t>收费站</w:t>
      </w:r>
      <w:r>
        <w:t>/</w:t>
      </w:r>
      <w:r>
        <w:t>门架编号</w:t>
      </w:r>
      <w:r>
        <w:t>'].</w:t>
      </w:r>
      <w:proofErr w:type="spellStart"/>
      <w:r>
        <w:t>value_</w:t>
      </w:r>
      <w:proofErr w:type="gramStart"/>
      <w:r>
        <w:t>counts</w:t>
      </w:r>
      <w:proofErr w:type="spellEnd"/>
      <w:r>
        <w:t>(</w:t>
      </w:r>
      <w:proofErr w:type="gramEnd"/>
      <w:r>
        <w:t xml:space="preserve">) </w:t>
      </w:r>
    </w:p>
    <w:p w14:paraId="5DCAB68E" w14:textId="77777777" w:rsidR="00040FA7" w:rsidRDefault="00040FA7" w:rsidP="00040FA7">
      <w:r>
        <w:t>d10 = df10['</w:t>
      </w:r>
      <w:r>
        <w:t>收费站</w:t>
      </w:r>
      <w:r>
        <w:t>/</w:t>
      </w:r>
      <w:r>
        <w:t>门架编号</w:t>
      </w:r>
      <w:r>
        <w:t>'].</w:t>
      </w:r>
      <w:proofErr w:type="spellStart"/>
      <w:r>
        <w:t>value_</w:t>
      </w:r>
      <w:proofErr w:type="gramStart"/>
      <w:r>
        <w:t>counts</w:t>
      </w:r>
      <w:proofErr w:type="spellEnd"/>
      <w:r>
        <w:t>(</w:t>
      </w:r>
      <w:proofErr w:type="gramEnd"/>
      <w:r>
        <w:t xml:space="preserve">) </w:t>
      </w:r>
    </w:p>
    <w:p w14:paraId="44CA5DD9" w14:textId="77777777" w:rsidR="00040FA7" w:rsidRDefault="00040FA7" w:rsidP="00040FA7">
      <w:r>
        <w:t>d11 = df11['</w:t>
      </w:r>
      <w:r>
        <w:t>收费站</w:t>
      </w:r>
      <w:r>
        <w:t>/</w:t>
      </w:r>
      <w:r>
        <w:t>门架编号</w:t>
      </w:r>
      <w:r>
        <w:t>'].</w:t>
      </w:r>
      <w:proofErr w:type="spellStart"/>
      <w:r>
        <w:t>value_</w:t>
      </w:r>
      <w:proofErr w:type="gramStart"/>
      <w:r>
        <w:t>counts</w:t>
      </w:r>
      <w:proofErr w:type="spellEnd"/>
      <w:r>
        <w:t>(</w:t>
      </w:r>
      <w:proofErr w:type="gramEnd"/>
      <w:r>
        <w:t xml:space="preserve">) </w:t>
      </w:r>
    </w:p>
    <w:p w14:paraId="227F15C4" w14:textId="77777777" w:rsidR="00040FA7" w:rsidRDefault="00040FA7" w:rsidP="00040FA7">
      <w:r>
        <w:t>d12 = df12['</w:t>
      </w:r>
      <w:r>
        <w:t>收费站</w:t>
      </w:r>
      <w:r>
        <w:t>/</w:t>
      </w:r>
      <w:r>
        <w:t>门架编号</w:t>
      </w:r>
      <w:r>
        <w:t>'].</w:t>
      </w:r>
      <w:proofErr w:type="spellStart"/>
      <w:r>
        <w:t>value_</w:t>
      </w:r>
      <w:proofErr w:type="gramStart"/>
      <w:r>
        <w:t>counts</w:t>
      </w:r>
      <w:proofErr w:type="spellEnd"/>
      <w:r>
        <w:t>(</w:t>
      </w:r>
      <w:proofErr w:type="gramEnd"/>
      <w:r>
        <w:t xml:space="preserve">) </w:t>
      </w:r>
    </w:p>
    <w:p w14:paraId="0072C212" w14:textId="77777777" w:rsidR="00040FA7" w:rsidRDefault="00040FA7" w:rsidP="00040FA7">
      <w:r>
        <w:t>d13 = df13['</w:t>
      </w:r>
      <w:r>
        <w:t>收费站</w:t>
      </w:r>
      <w:r>
        <w:t>/</w:t>
      </w:r>
      <w:r>
        <w:t>门架编号</w:t>
      </w:r>
      <w:r>
        <w:t>'].</w:t>
      </w:r>
      <w:proofErr w:type="spellStart"/>
      <w:r>
        <w:t>value_</w:t>
      </w:r>
      <w:proofErr w:type="gramStart"/>
      <w:r>
        <w:t>counts</w:t>
      </w:r>
      <w:proofErr w:type="spellEnd"/>
      <w:r>
        <w:t>(</w:t>
      </w:r>
      <w:proofErr w:type="gramEnd"/>
      <w:r>
        <w:t xml:space="preserve">) </w:t>
      </w:r>
    </w:p>
    <w:p w14:paraId="4D8BD30D" w14:textId="77777777" w:rsidR="00040FA7" w:rsidRDefault="00040FA7" w:rsidP="00040FA7">
      <w:r>
        <w:t>d14 = df14['</w:t>
      </w:r>
      <w:r>
        <w:t>收费站</w:t>
      </w:r>
      <w:r>
        <w:t>/</w:t>
      </w:r>
      <w:r>
        <w:t>门架编号</w:t>
      </w:r>
      <w:r>
        <w:t>'].</w:t>
      </w:r>
      <w:proofErr w:type="spellStart"/>
      <w:r>
        <w:t>value_</w:t>
      </w:r>
      <w:proofErr w:type="gramStart"/>
      <w:r>
        <w:t>counts</w:t>
      </w:r>
      <w:proofErr w:type="spellEnd"/>
      <w:r>
        <w:t>(</w:t>
      </w:r>
      <w:proofErr w:type="gramEnd"/>
      <w:r>
        <w:t xml:space="preserve">) </w:t>
      </w:r>
    </w:p>
    <w:p w14:paraId="082C8181" w14:textId="77777777" w:rsidR="00040FA7" w:rsidRDefault="00040FA7" w:rsidP="00040FA7">
      <w:r>
        <w:t>d15 = df15['</w:t>
      </w:r>
      <w:r>
        <w:t>收费站</w:t>
      </w:r>
      <w:r>
        <w:t>/</w:t>
      </w:r>
      <w:r>
        <w:t>门架编号</w:t>
      </w:r>
      <w:r>
        <w:t>'].</w:t>
      </w:r>
      <w:proofErr w:type="spellStart"/>
      <w:r>
        <w:t>value_</w:t>
      </w:r>
      <w:proofErr w:type="gramStart"/>
      <w:r>
        <w:t>counts</w:t>
      </w:r>
      <w:proofErr w:type="spellEnd"/>
      <w:r>
        <w:t>(</w:t>
      </w:r>
      <w:proofErr w:type="gramEnd"/>
      <w:r>
        <w:t xml:space="preserve">) </w:t>
      </w:r>
    </w:p>
    <w:p w14:paraId="2E70E065" w14:textId="77777777" w:rsidR="00040FA7" w:rsidRDefault="00040FA7" w:rsidP="00040FA7">
      <w:r>
        <w:t>d16 = df16['</w:t>
      </w:r>
      <w:r>
        <w:t>收费站</w:t>
      </w:r>
      <w:r>
        <w:t>/</w:t>
      </w:r>
      <w:r>
        <w:t>门架编号</w:t>
      </w:r>
      <w:r>
        <w:t>'].</w:t>
      </w:r>
      <w:proofErr w:type="spellStart"/>
      <w:r>
        <w:t>value_</w:t>
      </w:r>
      <w:proofErr w:type="gramStart"/>
      <w:r>
        <w:t>counts</w:t>
      </w:r>
      <w:proofErr w:type="spellEnd"/>
      <w:r>
        <w:t>(</w:t>
      </w:r>
      <w:proofErr w:type="gramEnd"/>
      <w:r>
        <w:t xml:space="preserve">) </w:t>
      </w:r>
    </w:p>
    <w:p w14:paraId="3B5D54D0" w14:textId="77777777" w:rsidR="00040FA7" w:rsidRDefault="00040FA7" w:rsidP="00040FA7">
      <w:r>
        <w:t>d17 = df17['</w:t>
      </w:r>
      <w:r>
        <w:t>收费站</w:t>
      </w:r>
      <w:r>
        <w:t>/</w:t>
      </w:r>
      <w:r>
        <w:t>门架编号</w:t>
      </w:r>
      <w:r>
        <w:t>'].</w:t>
      </w:r>
      <w:proofErr w:type="spellStart"/>
      <w:r>
        <w:t>value_</w:t>
      </w:r>
      <w:proofErr w:type="gramStart"/>
      <w:r>
        <w:t>counts</w:t>
      </w:r>
      <w:proofErr w:type="spellEnd"/>
      <w:r>
        <w:t>(</w:t>
      </w:r>
      <w:proofErr w:type="gramEnd"/>
      <w:r>
        <w:t xml:space="preserve">) </w:t>
      </w:r>
    </w:p>
    <w:p w14:paraId="068B8C67" w14:textId="77777777" w:rsidR="00040FA7" w:rsidRDefault="00040FA7" w:rsidP="00040FA7">
      <w:r>
        <w:t>d18 = df18['</w:t>
      </w:r>
      <w:r>
        <w:t>收费站</w:t>
      </w:r>
      <w:r>
        <w:t>/</w:t>
      </w:r>
      <w:r>
        <w:t>门架编号</w:t>
      </w:r>
      <w:r>
        <w:t>'].</w:t>
      </w:r>
      <w:proofErr w:type="spellStart"/>
      <w:r>
        <w:t>value_</w:t>
      </w:r>
      <w:proofErr w:type="gramStart"/>
      <w:r>
        <w:t>counts</w:t>
      </w:r>
      <w:proofErr w:type="spellEnd"/>
      <w:r>
        <w:t>(</w:t>
      </w:r>
      <w:proofErr w:type="gramEnd"/>
      <w:r>
        <w:t xml:space="preserve">) </w:t>
      </w:r>
    </w:p>
    <w:p w14:paraId="329600EB" w14:textId="77777777" w:rsidR="00040FA7" w:rsidRDefault="00040FA7" w:rsidP="00040FA7">
      <w:r>
        <w:lastRenderedPageBreak/>
        <w:t>d19 = df19['</w:t>
      </w:r>
      <w:r>
        <w:t>收费站</w:t>
      </w:r>
      <w:r>
        <w:t>/</w:t>
      </w:r>
      <w:r>
        <w:t>门架编号</w:t>
      </w:r>
      <w:r>
        <w:t>'].</w:t>
      </w:r>
      <w:proofErr w:type="spellStart"/>
      <w:r>
        <w:t>value_</w:t>
      </w:r>
      <w:proofErr w:type="gramStart"/>
      <w:r>
        <w:t>counts</w:t>
      </w:r>
      <w:proofErr w:type="spellEnd"/>
      <w:r>
        <w:t>(</w:t>
      </w:r>
      <w:proofErr w:type="gramEnd"/>
      <w:r>
        <w:t xml:space="preserve">) </w:t>
      </w:r>
    </w:p>
    <w:p w14:paraId="3FAE055F" w14:textId="77777777" w:rsidR="00040FA7" w:rsidRDefault="00040FA7" w:rsidP="00040FA7">
      <w:r>
        <w:t>d20 = df20['</w:t>
      </w:r>
      <w:r>
        <w:t>收费站</w:t>
      </w:r>
      <w:r>
        <w:t>/</w:t>
      </w:r>
      <w:r>
        <w:t>门架编号</w:t>
      </w:r>
      <w:r>
        <w:t>'].</w:t>
      </w:r>
      <w:proofErr w:type="spellStart"/>
      <w:r>
        <w:t>value_</w:t>
      </w:r>
      <w:proofErr w:type="gramStart"/>
      <w:r>
        <w:t>counts</w:t>
      </w:r>
      <w:proofErr w:type="spellEnd"/>
      <w:r>
        <w:t>(</w:t>
      </w:r>
      <w:proofErr w:type="gramEnd"/>
      <w:r>
        <w:t xml:space="preserve">) </w:t>
      </w:r>
    </w:p>
    <w:p w14:paraId="1210EABA" w14:textId="77777777" w:rsidR="00040FA7" w:rsidRDefault="00040FA7" w:rsidP="00040FA7">
      <w:r>
        <w:t>d21 = df21['</w:t>
      </w:r>
      <w:r>
        <w:t>收费站</w:t>
      </w:r>
      <w:r>
        <w:t>/</w:t>
      </w:r>
      <w:r>
        <w:t>门架编号</w:t>
      </w:r>
      <w:r>
        <w:t>'].</w:t>
      </w:r>
      <w:proofErr w:type="spellStart"/>
      <w:r>
        <w:t>value_</w:t>
      </w:r>
      <w:proofErr w:type="gramStart"/>
      <w:r>
        <w:t>counts</w:t>
      </w:r>
      <w:proofErr w:type="spellEnd"/>
      <w:r>
        <w:t>(</w:t>
      </w:r>
      <w:proofErr w:type="gramEnd"/>
      <w:r>
        <w:t xml:space="preserve">) </w:t>
      </w:r>
    </w:p>
    <w:p w14:paraId="2E09938D" w14:textId="77777777" w:rsidR="00040FA7" w:rsidRDefault="00040FA7" w:rsidP="00040FA7">
      <w:r>
        <w:t>d22 = df22['</w:t>
      </w:r>
      <w:r>
        <w:t>收费站</w:t>
      </w:r>
      <w:r>
        <w:t>/</w:t>
      </w:r>
      <w:r>
        <w:t>门架编号</w:t>
      </w:r>
      <w:r>
        <w:t>'].</w:t>
      </w:r>
      <w:proofErr w:type="spellStart"/>
      <w:r>
        <w:t>value_</w:t>
      </w:r>
      <w:proofErr w:type="gramStart"/>
      <w:r>
        <w:t>counts</w:t>
      </w:r>
      <w:proofErr w:type="spellEnd"/>
      <w:r>
        <w:t>(</w:t>
      </w:r>
      <w:proofErr w:type="gramEnd"/>
      <w:r>
        <w:t xml:space="preserve">) </w:t>
      </w:r>
    </w:p>
    <w:p w14:paraId="406E419E" w14:textId="77777777" w:rsidR="00040FA7" w:rsidRDefault="00040FA7" w:rsidP="00040FA7">
      <w:r>
        <w:t>d23 = df23['</w:t>
      </w:r>
      <w:r>
        <w:t>收费站</w:t>
      </w:r>
      <w:r>
        <w:t>/</w:t>
      </w:r>
      <w:r>
        <w:t>门架编号</w:t>
      </w:r>
      <w:r>
        <w:t>'].</w:t>
      </w:r>
      <w:proofErr w:type="spellStart"/>
      <w:r>
        <w:t>value_</w:t>
      </w:r>
      <w:proofErr w:type="gramStart"/>
      <w:r>
        <w:t>counts</w:t>
      </w:r>
      <w:proofErr w:type="spellEnd"/>
      <w:r>
        <w:t>(</w:t>
      </w:r>
      <w:proofErr w:type="gramEnd"/>
      <w:r>
        <w:t xml:space="preserve">) </w:t>
      </w:r>
    </w:p>
    <w:p w14:paraId="60D8297B" w14:textId="77777777" w:rsidR="00040FA7" w:rsidRDefault="00040FA7" w:rsidP="00040FA7">
      <w:r>
        <w:t>d24 = df24['</w:t>
      </w:r>
      <w:r>
        <w:t>收费站</w:t>
      </w:r>
      <w:r>
        <w:t>/</w:t>
      </w:r>
      <w:r>
        <w:t>门架编号</w:t>
      </w:r>
      <w:r>
        <w:t>'].</w:t>
      </w:r>
      <w:proofErr w:type="spellStart"/>
      <w:r>
        <w:t>value_</w:t>
      </w:r>
      <w:proofErr w:type="gramStart"/>
      <w:r>
        <w:t>counts</w:t>
      </w:r>
      <w:proofErr w:type="spellEnd"/>
      <w:r>
        <w:t>(</w:t>
      </w:r>
      <w:proofErr w:type="gramEnd"/>
      <w:r>
        <w:t xml:space="preserve">) </w:t>
      </w:r>
    </w:p>
    <w:p w14:paraId="5FBC40C7" w14:textId="77777777" w:rsidR="00040FA7" w:rsidRDefault="00040FA7" w:rsidP="00040FA7">
      <w:r>
        <w:t>d25 = df25['</w:t>
      </w:r>
      <w:r>
        <w:t>收费站</w:t>
      </w:r>
      <w:r>
        <w:t>/</w:t>
      </w:r>
      <w:r>
        <w:t>门架编号</w:t>
      </w:r>
      <w:r>
        <w:t>'].</w:t>
      </w:r>
      <w:proofErr w:type="spellStart"/>
      <w:r>
        <w:t>value_</w:t>
      </w:r>
      <w:proofErr w:type="gramStart"/>
      <w:r>
        <w:t>counts</w:t>
      </w:r>
      <w:proofErr w:type="spellEnd"/>
      <w:r>
        <w:t>(</w:t>
      </w:r>
      <w:proofErr w:type="gramEnd"/>
      <w:r>
        <w:t xml:space="preserve">) </w:t>
      </w:r>
    </w:p>
    <w:p w14:paraId="540DFE1D" w14:textId="77777777" w:rsidR="00040FA7" w:rsidRDefault="00040FA7" w:rsidP="00040FA7">
      <w:r>
        <w:t>d26 = df26['</w:t>
      </w:r>
      <w:r>
        <w:t>收费站</w:t>
      </w:r>
      <w:r>
        <w:t>/</w:t>
      </w:r>
      <w:r>
        <w:t>门架编号</w:t>
      </w:r>
      <w:r>
        <w:t>'].</w:t>
      </w:r>
      <w:proofErr w:type="spellStart"/>
      <w:r>
        <w:t>value_</w:t>
      </w:r>
      <w:proofErr w:type="gramStart"/>
      <w:r>
        <w:t>counts</w:t>
      </w:r>
      <w:proofErr w:type="spellEnd"/>
      <w:r>
        <w:t>(</w:t>
      </w:r>
      <w:proofErr w:type="gramEnd"/>
      <w:r>
        <w:t xml:space="preserve">) </w:t>
      </w:r>
    </w:p>
    <w:p w14:paraId="37DA86FC" w14:textId="77777777" w:rsidR="00040FA7" w:rsidRDefault="00040FA7" w:rsidP="00040FA7">
      <w:r>
        <w:t>d27 = df27['</w:t>
      </w:r>
      <w:r>
        <w:t>收费站</w:t>
      </w:r>
      <w:r>
        <w:t>/</w:t>
      </w:r>
      <w:r>
        <w:t>门架编号</w:t>
      </w:r>
      <w:r>
        <w:t>'].</w:t>
      </w:r>
      <w:proofErr w:type="spellStart"/>
      <w:r>
        <w:t>value_</w:t>
      </w:r>
      <w:proofErr w:type="gramStart"/>
      <w:r>
        <w:t>counts</w:t>
      </w:r>
      <w:proofErr w:type="spellEnd"/>
      <w:r>
        <w:t>(</w:t>
      </w:r>
      <w:proofErr w:type="gramEnd"/>
      <w:r>
        <w:t xml:space="preserve">) </w:t>
      </w:r>
    </w:p>
    <w:p w14:paraId="55795354" w14:textId="77777777" w:rsidR="00040FA7" w:rsidRDefault="00040FA7" w:rsidP="00040FA7">
      <w:r>
        <w:t>d28 = df28['</w:t>
      </w:r>
      <w:r>
        <w:t>收费站</w:t>
      </w:r>
      <w:r>
        <w:t>/</w:t>
      </w:r>
      <w:r>
        <w:t>门架编号</w:t>
      </w:r>
      <w:r>
        <w:t>'].</w:t>
      </w:r>
      <w:proofErr w:type="spellStart"/>
      <w:r>
        <w:t>value_</w:t>
      </w:r>
      <w:proofErr w:type="gramStart"/>
      <w:r>
        <w:t>counts</w:t>
      </w:r>
      <w:proofErr w:type="spellEnd"/>
      <w:r>
        <w:t>(</w:t>
      </w:r>
      <w:proofErr w:type="gramEnd"/>
      <w:r>
        <w:t xml:space="preserve">) </w:t>
      </w:r>
    </w:p>
    <w:p w14:paraId="2A7E98EE" w14:textId="77777777" w:rsidR="00040FA7" w:rsidRDefault="00040FA7" w:rsidP="00040FA7">
      <w:r>
        <w:t>d29 = df29['</w:t>
      </w:r>
      <w:r>
        <w:t>收费站</w:t>
      </w:r>
      <w:r>
        <w:t>/</w:t>
      </w:r>
      <w:r>
        <w:t>门架编号</w:t>
      </w:r>
      <w:r>
        <w:t>'].</w:t>
      </w:r>
      <w:proofErr w:type="spellStart"/>
      <w:r>
        <w:t>value_</w:t>
      </w:r>
      <w:proofErr w:type="gramStart"/>
      <w:r>
        <w:t>counts</w:t>
      </w:r>
      <w:proofErr w:type="spellEnd"/>
      <w:r>
        <w:t>(</w:t>
      </w:r>
      <w:proofErr w:type="gramEnd"/>
      <w:r>
        <w:t xml:space="preserve">) </w:t>
      </w:r>
    </w:p>
    <w:p w14:paraId="55BDAD03" w14:textId="77777777" w:rsidR="00040FA7" w:rsidRDefault="00040FA7" w:rsidP="00040FA7">
      <w:r>
        <w:t>d30 = df30['</w:t>
      </w:r>
      <w:r>
        <w:t>收费站</w:t>
      </w:r>
      <w:r>
        <w:t>/</w:t>
      </w:r>
      <w:r>
        <w:t>门架编号</w:t>
      </w:r>
      <w:r>
        <w:t>'].</w:t>
      </w:r>
      <w:proofErr w:type="spellStart"/>
      <w:r>
        <w:t>value_</w:t>
      </w:r>
      <w:proofErr w:type="gramStart"/>
      <w:r>
        <w:t>counts</w:t>
      </w:r>
      <w:proofErr w:type="spellEnd"/>
      <w:r>
        <w:t>(</w:t>
      </w:r>
      <w:proofErr w:type="gramEnd"/>
      <w:r>
        <w:t xml:space="preserve">) </w:t>
      </w:r>
    </w:p>
    <w:p w14:paraId="68A34206" w14:textId="77777777" w:rsidR="00040FA7" w:rsidRDefault="00040FA7" w:rsidP="00040FA7">
      <w:r>
        <w:t>d=d1+d2+d3+d4+d5+d6+d7+d8+d9+d10+</w:t>
      </w:r>
    </w:p>
    <w:p w14:paraId="5A28DCA2" w14:textId="77777777" w:rsidR="00040FA7" w:rsidRDefault="00040FA7" w:rsidP="00040FA7">
      <w:r>
        <w:t>d11+d12+d13+d14+d15+d16+d17+d18+d19+</w:t>
      </w:r>
    </w:p>
    <w:p w14:paraId="6CA527BD" w14:textId="77777777" w:rsidR="00040FA7" w:rsidRDefault="00040FA7" w:rsidP="00040FA7">
      <w:r>
        <w:t>d20+d21+d22+d23+d24+d25+d26+d27+d28+</w:t>
      </w:r>
    </w:p>
    <w:p w14:paraId="16F2654A" w14:textId="77777777" w:rsidR="00040FA7" w:rsidRDefault="00040FA7" w:rsidP="00040FA7">
      <w:r>
        <w:t>d29+d30</w:t>
      </w:r>
    </w:p>
    <w:p w14:paraId="6C248373" w14:textId="77777777" w:rsidR="00040FA7" w:rsidRDefault="00040FA7" w:rsidP="00040FA7">
      <w:r>
        <w:t>print(d)</w:t>
      </w:r>
    </w:p>
    <w:p w14:paraId="3A70356B" w14:textId="77777777" w:rsidR="00577FAA" w:rsidRDefault="00577FAA" w:rsidP="00DF2BF2">
      <w:pPr>
        <w:ind w:left="240" w:right="240"/>
        <w:rPr>
          <w:rFonts w:ascii="微软雅黑" w:eastAsia="微软雅黑" w:hAnsi="微软雅黑" w:cs="微软雅黑"/>
          <w:sz w:val="32"/>
          <w:szCs w:val="32"/>
        </w:rPr>
      </w:pPr>
    </w:p>
    <w:p w14:paraId="21ED9160" w14:textId="7DBE2CB3" w:rsidR="007E37B3" w:rsidRPr="003004BE" w:rsidRDefault="007E37B3" w:rsidP="00040FA7">
      <w:pPr>
        <w:ind w:right="240"/>
        <w:rPr>
          <w:rFonts w:ascii="宋体" w:hAnsi="宋体" w:cs="宋体"/>
          <w:b/>
          <w:bCs/>
          <w:szCs w:val="28"/>
        </w:rPr>
      </w:pPr>
    </w:p>
    <w:sectPr w:rsidR="007E37B3" w:rsidRPr="003004BE">
      <w:pgSz w:w="11906" w:h="16838"/>
      <w:pgMar w:top="1440" w:right="1519" w:bottom="1440" w:left="174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1E4C1" w14:textId="77777777" w:rsidR="00537D36" w:rsidRDefault="00537D36" w:rsidP="0088779E">
      <w:pPr>
        <w:ind w:left="240" w:right="240" w:firstLine="480"/>
      </w:pPr>
      <w:r>
        <w:separator/>
      </w:r>
    </w:p>
  </w:endnote>
  <w:endnote w:type="continuationSeparator" w:id="0">
    <w:p w14:paraId="72021EA0" w14:textId="77777777" w:rsidR="00537D36" w:rsidRDefault="00537D36" w:rsidP="0088779E">
      <w:pPr>
        <w:ind w:left="240" w:righ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w:panose1 w:val="02070409020205020404"/>
    <w:charset w:val="00"/>
    <w:family w:val="auto"/>
    <w:pitch w:val="default"/>
    <w:sig w:usb0="00000000"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1E14F" w14:textId="77777777" w:rsidR="00537D36" w:rsidRDefault="00537D36" w:rsidP="0088779E">
      <w:pPr>
        <w:ind w:left="240" w:right="240" w:firstLine="480"/>
      </w:pPr>
      <w:r>
        <w:separator/>
      </w:r>
    </w:p>
  </w:footnote>
  <w:footnote w:type="continuationSeparator" w:id="0">
    <w:p w14:paraId="445A9F88" w14:textId="77777777" w:rsidR="00537D36" w:rsidRDefault="00537D36" w:rsidP="0088779E">
      <w:pPr>
        <w:ind w:left="240" w:right="240"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D3DD10"/>
    <w:multiLevelType w:val="singleLevel"/>
    <w:tmpl w:val="D8D3DD10"/>
    <w:lvl w:ilvl="0">
      <w:start w:val="6"/>
      <w:numFmt w:val="chineseCounting"/>
      <w:suff w:val="nothing"/>
      <w:lvlText w:val="%1、"/>
      <w:lvlJc w:val="left"/>
      <w:rPr>
        <w:rFonts w:hint="eastAsia"/>
      </w:rPr>
    </w:lvl>
  </w:abstractNum>
  <w:abstractNum w:abstractNumId="1"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7" w15:restartNumberingAfterBreak="0">
    <w:nsid w:val="1FD13D9A"/>
    <w:multiLevelType w:val="hybridMultilevel"/>
    <w:tmpl w:val="5F20D13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5502935"/>
    <w:multiLevelType w:val="singleLevel"/>
    <w:tmpl w:val="55502935"/>
    <w:lvl w:ilvl="0">
      <w:start w:val="11"/>
      <w:numFmt w:val="upperLetter"/>
      <w:suff w:val="nothing"/>
      <w:lvlText w:val="%1-"/>
      <w:lvlJc w:val="left"/>
    </w:lvl>
  </w:abstractNum>
  <w:abstractNum w:abstractNumId="9" w15:restartNumberingAfterBreak="0">
    <w:nsid w:val="7BA77F5E"/>
    <w:multiLevelType w:val="hybridMultilevel"/>
    <w:tmpl w:val="3D16F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5061935">
    <w:abstractNumId w:val="2"/>
  </w:num>
  <w:num w:numId="2" w16cid:durableId="1657954303">
    <w:abstractNumId w:val="5"/>
  </w:num>
  <w:num w:numId="3" w16cid:durableId="2013868130">
    <w:abstractNumId w:val="6"/>
  </w:num>
  <w:num w:numId="4" w16cid:durableId="1761832239">
    <w:abstractNumId w:val="3"/>
  </w:num>
  <w:num w:numId="5" w16cid:durableId="1952861248">
    <w:abstractNumId w:val="1"/>
  </w:num>
  <w:num w:numId="6" w16cid:durableId="1746800765">
    <w:abstractNumId w:val="4"/>
  </w:num>
  <w:num w:numId="7" w16cid:durableId="1073815876">
    <w:abstractNumId w:val="0"/>
  </w:num>
  <w:num w:numId="8" w16cid:durableId="1797479487">
    <w:abstractNumId w:val="8"/>
  </w:num>
  <w:num w:numId="9" w16cid:durableId="865873009">
    <w:abstractNumId w:val="7"/>
  </w:num>
  <w:num w:numId="10" w16cid:durableId="7017820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31213"/>
    <w:rsid w:val="00040FA7"/>
    <w:rsid w:val="000544F8"/>
    <w:rsid w:val="00103E0B"/>
    <w:rsid w:val="00196C9E"/>
    <w:rsid w:val="001E4D9A"/>
    <w:rsid w:val="00235766"/>
    <w:rsid w:val="00392638"/>
    <w:rsid w:val="00537D36"/>
    <w:rsid w:val="00577FAA"/>
    <w:rsid w:val="005A4E9B"/>
    <w:rsid w:val="006040C1"/>
    <w:rsid w:val="00632F36"/>
    <w:rsid w:val="006426A7"/>
    <w:rsid w:val="00706880"/>
    <w:rsid w:val="007B0348"/>
    <w:rsid w:val="007E37B3"/>
    <w:rsid w:val="008002DE"/>
    <w:rsid w:val="00871FEE"/>
    <w:rsid w:val="0088779E"/>
    <w:rsid w:val="009452DB"/>
    <w:rsid w:val="00980A1E"/>
    <w:rsid w:val="009979B8"/>
    <w:rsid w:val="009B3766"/>
    <w:rsid w:val="009E515F"/>
    <w:rsid w:val="00A809FE"/>
    <w:rsid w:val="00AD46F3"/>
    <w:rsid w:val="00B61548"/>
    <w:rsid w:val="00C82E41"/>
    <w:rsid w:val="00CE328D"/>
    <w:rsid w:val="00CF72BF"/>
    <w:rsid w:val="00D00394"/>
    <w:rsid w:val="00D17D1C"/>
    <w:rsid w:val="00D46147"/>
    <w:rsid w:val="00D50204"/>
    <w:rsid w:val="00D8486E"/>
    <w:rsid w:val="00DE51D8"/>
    <w:rsid w:val="00DF2BF2"/>
    <w:rsid w:val="00E5336E"/>
    <w:rsid w:val="00FF2257"/>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C9D61F2"/>
  <w15:docId w15:val="{DA3604FC-4028-4A5B-8FE3-843EAE14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qFormat="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35766"/>
    <w:rPr>
      <w:rFonts w:ascii="Times New Roman" w:eastAsia="宋体" w:hAnsi="Times New Roman" w:cs="Times New Roman"/>
      <w:kern w:val="2"/>
      <w:sz w:val="24"/>
      <w:szCs w:val="24"/>
    </w:rPr>
  </w:style>
  <w:style w:type="paragraph" w:styleId="1">
    <w:name w:val="heading 1"/>
    <w:basedOn w:val="a1"/>
    <w:next w:val="a1"/>
    <w:link w:val="10"/>
    <w:uiPriority w:val="9"/>
    <w:qFormat/>
    <w:rsid w:val="007E37B3"/>
    <w:pPr>
      <w:keepNext/>
      <w:keepLines/>
      <w:spacing w:before="480"/>
      <w:jc w:val="center"/>
      <w:outlineLvl w:val="0"/>
    </w:pPr>
    <w:rPr>
      <w:rFonts w:asciiTheme="majorHAnsi" w:eastAsia="黑体" w:hAnsiTheme="majorHAnsi" w:cstheme="majorBidi"/>
      <w:b/>
      <w:bCs/>
      <w:kern w:val="0"/>
      <w:sz w:val="28"/>
      <w:szCs w:val="28"/>
      <w:lang w:eastAsia="en-US"/>
    </w:rPr>
  </w:style>
  <w:style w:type="paragraph" w:styleId="21">
    <w:name w:val="heading 2"/>
    <w:basedOn w:val="a1"/>
    <w:next w:val="a1"/>
    <w:link w:val="22"/>
    <w:uiPriority w:val="9"/>
    <w:unhideWhenUsed/>
    <w:qFormat/>
    <w:rsid w:val="001E4D9A"/>
    <w:pPr>
      <w:keepNext/>
      <w:keepLines/>
      <w:spacing w:before="200" w:line="360" w:lineRule="auto"/>
      <w:outlineLvl w:val="1"/>
    </w:pPr>
    <w:rPr>
      <w:rFonts w:asciiTheme="majorHAnsi" w:eastAsia="黑体" w:hAnsiTheme="majorHAnsi" w:cstheme="majorBidi"/>
      <w:b/>
      <w:bCs/>
      <w:kern w:val="0"/>
      <w:szCs w:val="26"/>
      <w:lang w:eastAsia="en-US"/>
    </w:rPr>
  </w:style>
  <w:style w:type="paragraph" w:styleId="31">
    <w:name w:val="heading 3"/>
    <w:basedOn w:val="a1"/>
    <w:next w:val="a1"/>
    <w:link w:val="32"/>
    <w:uiPriority w:val="9"/>
    <w:unhideWhenUsed/>
    <w:qFormat/>
    <w:rsid w:val="007E37B3"/>
    <w:pPr>
      <w:keepNext/>
      <w:keepLines/>
      <w:spacing w:before="200" w:line="360" w:lineRule="auto"/>
      <w:outlineLvl w:val="2"/>
    </w:pPr>
    <w:rPr>
      <w:rFonts w:asciiTheme="majorHAnsi" w:eastAsia="黑体" w:hAnsiTheme="majorHAnsi" w:cstheme="majorBidi"/>
      <w:b/>
      <w:bCs/>
      <w:kern w:val="0"/>
      <w:szCs w:val="22"/>
      <w:lang w:eastAsia="en-US"/>
    </w:rPr>
  </w:style>
  <w:style w:type="paragraph" w:styleId="4">
    <w:name w:val="heading 4"/>
    <w:basedOn w:val="a1"/>
    <w:next w:val="a1"/>
    <w:link w:val="40"/>
    <w:uiPriority w:val="9"/>
    <w:unhideWhenUsed/>
    <w:qFormat/>
    <w:rsid w:val="00235766"/>
    <w:pPr>
      <w:keepNext/>
      <w:spacing w:after="200"/>
      <w:ind w:left="240" w:right="240"/>
      <w:jc w:val="center"/>
      <w:outlineLvl w:val="3"/>
    </w:pPr>
    <w:rPr>
      <w:rFonts w:ascii="宋体" w:hAnsi="宋体"/>
      <w:b/>
      <w:bCs/>
      <w:kern w:val="0"/>
      <w:sz w:val="21"/>
      <w:szCs w:val="15"/>
    </w:rPr>
  </w:style>
  <w:style w:type="paragraph" w:styleId="5">
    <w:name w:val="heading 5"/>
    <w:basedOn w:val="a1"/>
    <w:next w:val="a1"/>
    <w:link w:val="50"/>
    <w:uiPriority w:val="9"/>
    <w:semiHidden/>
    <w:unhideWhenUsed/>
    <w:qFormat/>
    <w:rsid w:val="007E37B3"/>
    <w:pPr>
      <w:keepNext/>
      <w:keepLines/>
      <w:spacing w:before="200" w:line="360" w:lineRule="auto"/>
      <w:outlineLvl w:val="4"/>
    </w:pPr>
    <w:rPr>
      <w:rFonts w:asciiTheme="majorHAnsi" w:eastAsiaTheme="majorEastAsia" w:hAnsiTheme="majorHAnsi" w:cstheme="majorBidi"/>
      <w:color w:val="1F4E79" w:themeColor="accent1" w:themeShade="80"/>
      <w:kern w:val="0"/>
      <w:sz w:val="28"/>
      <w:szCs w:val="22"/>
      <w:lang w:eastAsia="en-US"/>
    </w:rPr>
  </w:style>
  <w:style w:type="paragraph" w:styleId="6">
    <w:name w:val="heading 6"/>
    <w:basedOn w:val="a1"/>
    <w:next w:val="a1"/>
    <w:link w:val="60"/>
    <w:uiPriority w:val="9"/>
    <w:semiHidden/>
    <w:unhideWhenUsed/>
    <w:qFormat/>
    <w:rsid w:val="007E37B3"/>
    <w:pPr>
      <w:keepNext/>
      <w:keepLines/>
      <w:spacing w:before="200" w:line="360" w:lineRule="auto"/>
      <w:outlineLvl w:val="5"/>
    </w:pPr>
    <w:rPr>
      <w:rFonts w:asciiTheme="majorHAnsi" w:eastAsiaTheme="majorEastAsia" w:hAnsiTheme="majorHAnsi" w:cstheme="majorBidi"/>
      <w:i/>
      <w:iCs/>
      <w:color w:val="1F4E79" w:themeColor="accent1" w:themeShade="80"/>
      <w:kern w:val="0"/>
      <w:sz w:val="28"/>
      <w:szCs w:val="22"/>
      <w:lang w:eastAsia="en-US"/>
    </w:rPr>
  </w:style>
  <w:style w:type="paragraph" w:styleId="7">
    <w:name w:val="heading 7"/>
    <w:basedOn w:val="a1"/>
    <w:next w:val="a1"/>
    <w:link w:val="70"/>
    <w:uiPriority w:val="9"/>
    <w:semiHidden/>
    <w:unhideWhenUsed/>
    <w:qFormat/>
    <w:rsid w:val="007E37B3"/>
    <w:pPr>
      <w:keepNext/>
      <w:keepLines/>
      <w:spacing w:before="200" w:line="360" w:lineRule="auto"/>
      <w:outlineLvl w:val="6"/>
    </w:pPr>
    <w:rPr>
      <w:rFonts w:asciiTheme="majorHAnsi" w:eastAsiaTheme="majorEastAsia" w:hAnsiTheme="majorHAnsi" w:cstheme="majorBidi"/>
      <w:i/>
      <w:iCs/>
      <w:color w:val="404040" w:themeColor="text1" w:themeTint="BF"/>
      <w:kern w:val="0"/>
      <w:sz w:val="28"/>
      <w:szCs w:val="22"/>
      <w:lang w:eastAsia="en-US"/>
    </w:rPr>
  </w:style>
  <w:style w:type="paragraph" w:styleId="8">
    <w:name w:val="heading 8"/>
    <w:basedOn w:val="a1"/>
    <w:next w:val="a1"/>
    <w:link w:val="80"/>
    <w:uiPriority w:val="9"/>
    <w:semiHidden/>
    <w:unhideWhenUsed/>
    <w:qFormat/>
    <w:rsid w:val="007E37B3"/>
    <w:pPr>
      <w:keepNext/>
      <w:keepLines/>
      <w:spacing w:before="200" w:line="360" w:lineRule="auto"/>
      <w:outlineLvl w:val="7"/>
    </w:pPr>
    <w:rPr>
      <w:rFonts w:asciiTheme="majorHAnsi" w:eastAsiaTheme="majorEastAsia" w:hAnsiTheme="majorHAnsi" w:cstheme="majorBidi"/>
      <w:color w:val="5B9BD5" w:themeColor="accent1"/>
      <w:kern w:val="0"/>
      <w:sz w:val="20"/>
      <w:szCs w:val="20"/>
      <w:lang w:eastAsia="en-US"/>
    </w:rPr>
  </w:style>
  <w:style w:type="paragraph" w:styleId="9">
    <w:name w:val="heading 9"/>
    <w:basedOn w:val="a1"/>
    <w:next w:val="a1"/>
    <w:link w:val="90"/>
    <w:uiPriority w:val="9"/>
    <w:semiHidden/>
    <w:unhideWhenUsed/>
    <w:qFormat/>
    <w:rsid w:val="007E37B3"/>
    <w:pPr>
      <w:keepNext/>
      <w:keepLines/>
      <w:spacing w:before="200" w:line="360" w:lineRule="auto"/>
      <w:outlineLvl w:val="8"/>
    </w:pPr>
    <w:rPr>
      <w:rFonts w:asciiTheme="majorHAnsi" w:eastAsiaTheme="majorEastAsia" w:hAnsiTheme="majorHAnsi" w:cstheme="majorBidi"/>
      <w:i/>
      <w:iCs/>
      <w:color w:val="404040" w:themeColor="text1" w:themeTint="BF"/>
      <w:kern w:val="0"/>
      <w:sz w:val="20"/>
      <w:szCs w:val="20"/>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qFormat/>
    <w:pPr>
      <w:tabs>
        <w:tab w:val="center" w:pos="4153"/>
        <w:tab w:val="right" w:pos="8306"/>
      </w:tabs>
      <w:snapToGrid w:val="0"/>
    </w:pPr>
    <w:rPr>
      <w:rFonts w:asciiTheme="minorHAnsi" w:eastAsiaTheme="minorEastAsia" w:hAnsiTheme="minorHAnsi" w:cstheme="minorBidi"/>
      <w:sz w:val="18"/>
      <w:szCs w:val="18"/>
    </w:rPr>
  </w:style>
  <w:style w:type="paragraph" w:styleId="a7">
    <w:name w:val="header"/>
    <w:basedOn w:val="a1"/>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2"/>
    <w:link w:val="a7"/>
    <w:uiPriority w:val="99"/>
    <w:qFormat/>
    <w:rPr>
      <w:sz w:val="18"/>
      <w:szCs w:val="18"/>
    </w:rPr>
  </w:style>
  <w:style w:type="character" w:customStyle="1" w:styleId="a6">
    <w:name w:val="页脚 字符"/>
    <w:basedOn w:val="a2"/>
    <w:link w:val="a5"/>
    <w:uiPriority w:val="99"/>
    <w:qFormat/>
    <w:rPr>
      <w:sz w:val="18"/>
      <w:szCs w:val="18"/>
    </w:rPr>
  </w:style>
  <w:style w:type="character" w:customStyle="1" w:styleId="10">
    <w:name w:val="标题 1 字符"/>
    <w:basedOn w:val="a2"/>
    <w:link w:val="1"/>
    <w:uiPriority w:val="9"/>
    <w:qFormat/>
    <w:rsid w:val="007E37B3"/>
    <w:rPr>
      <w:rFonts w:asciiTheme="majorHAnsi" w:eastAsia="黑体" w:hAnsiTheme="majorHAnsi" w:cstheme="majorBidi"/>
      <w:b/>
      <w:bCs/>
      <w:sz w:val="28"/>
      <w:szCs w:val="28"/>
      <w:lang w:eastAsia="en-US"/>
    </w:rPr>
  </w:style>
  <w:style w:type="character" w:customStyle="1" w:styleId="22">
    <w:name w:val="标题 2 字符"/>
    <w:basedOn w:val="a2"/>
    <w:link w:val="21"/>
    <w:uiPriority w:val="9"/>
    <w:qFormat/>
    <w:rsid w:val="001E4D9A"/>
    <w:rPr>
      <w:rFonts w:asciiTheme="majorHAnsi" w:eastAsia="黑体" w:hAnsiTheme="majorHAnsi" w:cstheme="majorBidi"/>
      <w:b/>
      <w:bCs/>
      <w:sz w:val="24"/>
      <w:szCs w:val="26"/>
      <w:lang w:eastAsia="en-US"/>
    </w:rPr>
  </w:style>
  <w:style w:type="character" w:customStyle="1" w:styleId="32">
    <w:name w:val="标题 3 字符"/>
    <w:basedOn w:val="a2"/>
    <w:link w:val="31"/>
    <w:uiPriority w:val="9"/>
    <w:qFormat/>
    <w:rsid w:val="007E37B3"/>
    <w:rPr>
      <w:rFonts w:asciiTheme="majorHAnsi" w:eastAsia="黑体" w:hAnsiTheme="majorHAnsi" w:cstheme="majorBidi"/>
      <w:b/>
      <w:bCs/>
      <w:sz w:val="24"/>
      <w:szCs w:val="22"/>
      <w:lang w:eastAsia="en-US"/>
    </w:rPr>
  </w:style>
  <w:style w:type="character" w:customStyle="1" w:styleId="40">
    <w:name w:val="标题 4 字符"/>
    <w:basedOn w:val="a2"/>
    <w:link w:val="4"/>
    <w:uiPriority w:val="9"/>
    <w:rsid w:val="00235766"/>
    <w:rPr>
      <w:rFonts w:ascii="宋体" w:eastAsia="宋体" w:hAnsi="宋体" w:cs="Times New Roman"/>
      <w:b/>
      <w:bCs/>
      <w:sz w:val="21"/>
      <w:szCs w:val="15"/>
    </w:rPr>
  </w:style>
  <w:style w:type="character" w:customStyle="1" w:styleId="50">
    <w:name w:val="标题 5 字符"/>
    <w:basedOn w:val="a2"/>
    <w:link w:val="5"/>
    <w:uiPriority w:val="9"/>
    <w:semiHidden/>
    <w:rsid w:val="007E37B3"/>
    <w:rPr>
      <w:rFonts w:asciiTheme="majorHAnsi" w:eastAsiaTheme="majorEastAsia" w:hAnsiTheme="majorHAnsi" w:cstheme="majorBidi"/>
      <w:color w:val="1F4E79" w:themeColor="accent1" w:themeShade="80"/>
      <w:sz w:val="28"/>
      <w:szCs w:val="22"/>
      <w:lang w:eastAsia="en-US"/>
    </w:rPr>
  </w:style>
  <w:style w:type="character" w:customStyle="1" w:styleId="60">
    <w:name w:val="标题 6 字符"/>
    <w:basedOn w:val="a2"/>
    <w:link w:val="6"/>
    <w:uiPriority w:val="9"/>
    <w:semiHidden/>
    <w:rsid w:val="007E37B3"/>
    <w:rPr>
      <w:rFonts w:asciiTheme="majorHAnsi" w:eastAsiaTheme="majorEastAsia" w:hAnsiTheme="majorHAnsi" w:cstheme="majorBidi"/>
      <w:i/>
      <w:iCs/>
      <w:color w:val="1F4E79" w:themeColor="accent1" w:themeShade="80"/>
      <w:sz w:val="28"/>
      <w:szCs w:val="22"/>
      <w:lang w:eastAsia="en-US"/>
    </w:rPr>
  </w:style>
  <w:style w:type="character" w:customStyle="1" w:styleId="70">
    <w:name w:val="标题 7 字符"/>
    <w:basedOn w:val="a2"/>
    <w:link w:val="7"/>
    <w:uiPriority w:val="9"/>
    <w:semiHidden/>
    <w:rsid w:val="007E37B3"/>
    <w:rPr>
      <w:rFonts w:asciiTheme="majorHAnsi" w:eastAsiaTheme="majorEastAsia" w:hAnsiTheme="majorHAnsi" w:cstheme="majorBidi"/>
      <w:i/>
      <w:iCs/>
      <w:color w:val="404040" w:themeColor="text1" w:themeTint="BF"/>
      <w:sz w:val="28"/>
      <w:szCs w:val="22"/>
      <w:lang w:eastAsia="en-US"/>
    </w:rPr>
  </w:style>
  <w:style w:type="character" w:customStyle="1" w:styleId="80">
    <w:name w:val="标题 8 字符"/>
    <w:basedOn w:val="a2"/>
    <w:link w:val="8"/>
    <w:uiPriority w:val="9"/>
    <w:semiHidden/>
    <w:rsid w:val="007E37B3"/>
    <w:rPr>
      <w:rFonts w:asciiTheme="majorHAnsi" w:eastAsiaTheme="majorEastAsia" w:hAnsiTheme="majorHAnsi" w:cstheme="majorBidi"/>
      <w:color w:val="5B9BD5" w:themeColor="accent1"/>
      <w:lang w:eastAsia="en-US"/>
    </w:rPr>
  </w:style>
  <w:style w:type="character" w:customStyle="1" w:styleId="90">
    <w:name w:val="标题 9 字符"/>
    <w:basedOn w:val="a2"/>
    <w:link w:val="9"/>
    <w:uiPriority w:val="9"/>
    <w:semiHidden/>
    <w:rsid w:val="007E37B3"/>
    <w:rPr>
      <w:rFonts w:asciiTheme="majorHAnsi" w:eastAsiaTheme="majorEastAsia" w:hAnsiTheme="majorHAnsi" w:cstheme="majorBidi"/>
      <w:i/>
      <w:iCs/>
      <w:color w:val="404040" w:themeColor="text1" w:themeTint="BF"/>
      <w:lang w:eastAsia="en-US"/>
    </w:rPr>
  </w:style>
  <w:style w:type="paragraph" w:styleId="a9">
    <w:name w:val="macro"/>
    <w:link w:val="aa"/>
    <w:uiPriority w:val="99"/>
    <w:unhideWhenUsed/>
    <w:rsid w:val="007E37B3"/>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customStyle="1" w:styleId="aa">
    <w:name w:val="宏文本 字符"/>
    <w:basedOn w:val="a2"/>
    <w:link w:val="a9"/>
    <w:uiPriority w:val="99"/>
    <w:rsid w:val="007E37B3"/>
    <w:rPr>
      <w:rFonts w:ascii="Courier" w:hAnsi="Courier"/>
      <w:lang w:eastAsia="en-US"/>
    </w:rPr>
  </w:style>
  <w:style w:type="paragraph" w:styleId="33">
    <w:name w:val="List 3"/>
    <w:basedOn w:val="a1"/>
    <w:uiPriority w:val="99"/>
    <w:unhideWhenUsed/>
    <w:qFormat/>
    <w:rsid w:val="007E37B3"/>
    <w:pPr>
      <w:spacing w:after="200" w:line="360" w:lineRule="auto"/>
      <w:ind w:left="1080" w:hanging="360"/>
      <w:contextualSpacing/>
    </w:pPr>
    <w:rPr>
      <w:rFonts w:asciiTheme="minorHAnsi" w:hAnsiTheme="minorHAnsi" w:cstheme="minorBidi"/>
      <w:kern w:val="0"/>
      <w:sz w:val="28"/>
      <w:szCs w:val="22"/>
      <w:lang w:eastAsia="en-US"/>
    </w:rPr>
  </w:style>
  <w:style w:type="paragraph" w:styleId="2">
    <w:name w:val="List Number 2"/>
    <w:basedOn w:val="a1"/>
    <w:uiPriority w:val="99"/>
    <w:unhideWhenUsed/>
    <w:rsid w:val="007E37B3"/>
    <w:pPr>
      <w:numPr>
        <w:numId w:val="1"/>
      </w:numPr>
      <w:spacing w:after="200" w:line="360" w:lineRule="auto"/>
      <w:contextualSpacing/>
    </w:pPr>
    <w:rPr>
      <w:rFonts w:asciiTheme="minorHAnsi" w:hAnsiTheme="minorHAnsi" w:cstheme="minorBidi"/>
      <w:kern w:val="0"/>
      <w:sz w:val="28"/>
      <w:szCs w:val="22"/>
      <w:lang w:eastAsia="en-US"/>
    </w:rPr>
  </w:style>
  <w:style w:type="paragraph" w:styleId="a">
    <w:name w:val="List Number"/>
    <w:basedOn w:val="a1"/>
    <w:uiPriority w:val="99"/>
    <w:unhideWhenUsed/>
    <w:rsid w:val="007E37B3"/>
    <w:pPr>
      <w:numPr>
        <w:numId w:val="2"/>
      </w:numPr>
      <w:spacing w:after="200" w:line="360" w:lineRule="auto"/>
      <w:contextualSpacing/>
    </w:pPr>
    <w:rPr>
      <w:rFonts w:asciiTheme="minorHAnsi" w:hAnsiTheme="minorHAnsi" w:cstheme="minorBidi"/>
      <w:kern w:val="0"/>
      <w:sz w:val="28"/>
      <w:szCs w:val="22"/>
      <w:lang w:eastAsia="en-US"/>
    </w:rPr>
  </w:style>
  <w:style w:type="paragraph" w:styleId="ab">
    <w:name w:val="caption"/>
    <w:basedOn w:val="a1"/>
    <w:next w:val="a1"/>
    <w:uiPriority w:val="35"/>
    <w:unhideWhenUsed/>
    <w:qFormat/>
    <w:rsid w:val="007E37B3"/>
    <w:pPr>
      <w:spacing w:after="200"/>
    </w:pPr>
    <w:rPr>
      <w:rFonts w:asciiTheme="minorHAnsi" w:hAnsiTheme="minorHAnsi" w:cstheme="minorBidi"/>
      <w:b/>
      <w:bCs/>
      <w:color w:val="5B9BD5" w:themeColor="accent1"/>
      <w:kern w:val="0"/>
      <w:sz w:val="18"/>
      <w:szCs w:val="18"/>
      <w:lang w:eastAsia="en-US"/>
    </w:rPr>
  </w:style>
  <w:style w:type="paragraph" w:styleId="a0">
    <w:name w:val="List Bullet"/>
    <w:basedOn w:val="a1"/>
    <w:uiPriority w:val="99"/>
    <w:unhideWhenUsed/>
    <w:qFormat/>
    <w:rsid w:val="007E37B3"/>
    <w:pPr>
      <w:numPr>
        <w:numId w:val="3"/>
      </w:numPr>
      <w:spacing w:after="200" w:line="360" w:lineRule="auto"/>
      <w:contextualSpacing/>
    </w:pPr>
    <w:rPr>
      <w:rFonts w:asciiTheme="minorHAnsi" w:hAnsiTheme="minorHAnsi" w:cstheme="minorBidi"/>
      <w:kern w:val="0"/>
      <w:sz w:val="28"/>
      <w:szCs w:val="22"/>
      <w:lang w:eastAsia="en-US"/>
    </w:rPr>
  </w:style>
  <w:style w:type="paragraph" w:styleId="34">
    <w:name w:val="Body Text 3"/>
    <w:basedOn w:val="a1"/>
    <w:link w:val="35"/>
    <w:uiPriority w:val="99"/>
    <w:unhideWhenUsed/>
    <w:qFormat/>
    <w:rsid w:val="007E37B3"/>
    <w:pPr>
      <w:spacing w:after="120" w:line="360" w:lineRule="auto"/>
    </w:pPr>
    <w:rPr>
      <w:rFonts w:asciiTheme="minorHAnsi" w:hAnsiTheme="minorHAnsi" w:cstheme="minorBidi"/>
      <w:kern w:val="0"/>
      <w:sz w:val="16"/>
      <w:szCs w:val="16"/>
      <w:lang w:eastAsia="en-US"/>
    </w:rPr>
  </w:style>
  <w:style w:type="character" w:customStyle="1" w:styleId="35">
    <w:name w:val="正文文本 3 字符"/>
    <w:basedOn w:val="a2"/>
    <w:link w:val="34"/>
    <w:uiPriority w:val="99"/>
    <w:qFormat/>
    <w:rsid w:val="007E37B3"/>
    <w:rPr>
      <w:rFonts w:eastAsia="宋体"/>
      <w:sz w:val="16"/>
      <w:szCs w:val="16"/>
      <w:lang w:eastAsia="en-US"/>
    </w:rPr>
  </w:style>
  <w:style w:type="paragraph" w:styleId="30">
    <w:name w:val="List Bullet 3"/>
    <w:basedOn w:val="a1"/>
    <w:uiPriority w:val="99"/>
    <w:unhideWhenUsed/>
    <w:rsid w:val="007E37B3"/>
    <w:pPr>
      <w:numPr>
        <w:numId w:val="4"/>
      </w:numPr>
      <w:spacing w:after="200" w:line="360" w:lineRule="auto"/>
      <w:contextualSpacing/>
    </w:pPr>
    <w:rPr>
      <w:rFonts w:asciiTheme="minorHAnsi" w:hAnsiTheme="minorHAnsi" w:cstheme="minorBidi"/>
      <w:kern w:val="0"/>
      <w:sz w:val="28"/>
      <w:szCs w:val="22"/>
      <w:lang w:eastAsia="en-US"/>
    </w:rPr>
  </w:style>
  <w:style w:type="paragraph" w:styleId="ac">
    <w:name w:val="Body Text"/>
    <w:basedOn w:val="a1"/>
    <w:link w:val="ad"/>
    <w:uiPriority w:val="99"/>
    <w:unhideWhenUsed/>
    <w:qFormat/>
    <w:rsid w:val="007E37B3"/>
    <w:pPr>
      <w:spacing w:after="120" w:line="360" w:lineRule="auto"/>
    </w:pPr>
    <w:rPr>
      <w:rFonts w:asciiTheme="minorHAnsi" w:hAnsiTheme="minorHAnsi" w:cstheme="minorBidi"/>
      <w:kern w:val="0"/>
      <w:sz w:val="28"/>
      <w:szCs w:val="22"/>
      <w:lang w:eastAsia="en-US"/>
    </w:rPr>
  </w:style>
  <w:style w:type="character" w:customStyle="1" w:styleId="ad">
    <w:name w:val="正文文本 字符"/>
    <w:basedOn w:val="a2"/>
    <w:link w:val="ac"/>
    <w:uiPriority w:val="99"/>
    <w:qFormat/>
    <w:rsid w:val="007E37B3"/>
    <w:rPr>
      <w:rFonts w:eastAsia="宋体"/>
      <w:sz w:val="28"/>
      <w:szCs w:val="22"/>
      <w:lang w:eastAsia="en-US"/>
    </w:rPr>
  </w:style>
  <w:style w:type="paragraph" w:styleId="3">
    <w:name w:val="List Number 3"/>
    <w:basedOn w:val="a1"/>
    <w:uiPriority w:val="99"/>
    <w:unhideWhenUsed/>
    <w:rsid w:val="007E37B3"/>
    <w:pPr>
      <w:numPr>
        <w:numId w:val="5"/>
      </w:numPr>
      <w:spacing w:after="200" w:line="360" w:lineRule="auto"/>
      <w:contextualSpacing/>
    </w:pPr>
    <w:rPr>
      <w:rFonts w:asciiTheme="minorHAnsi" w:hAnsiTheme="minorHAnsi" w:cstheme="minorBidi"/>
      <w:kern w:val="0"/>
      <w:sz w:val="28"/>
      <w:szCs w:val="22"/>
      <w:lang w:eastAsia="en-US"/>
    </w:rPr>
  </w:style>
  <w:style w:type="paragraph" w:styleId="23">
    <w:name w:val="List 2"/>
    <w:basedOn w:val="a1"/>
    <w:uiPriority w:val="99"/>
    <w:unhideWhenUsed/>
    <w:qFormat/>
    <w:rsid w:val="007E37B3"/>
    <w:pPr>
      <w:spacing w:after="200" w:line="360" w:lineRule="auto"/>
      <w:ind w:left="720" w:hanging="360"/>
      <w:contextualSpacing/>
    </w:pPr>
    <w:rPr>
      <w:rFonts w:asciiTheme="minorHAnsi" w:hAnsiTheme="minorHAnsi" w:cstheme="minorBidi"/>
      <w:kern w:val="0"/>
      <w:sz w:val="28"/>
      <w:szCs w:val="22"/>
      <w:lang w:eastAsia="en-US"/>
    </w:rPr>
  </w:style>
  <w:style w:type="paragraph" w:styleId="ae">
    <w:name w:val="List Continue"/>
    <w:basedOn w:val="a1"/>
    <w:uiPriority w:val="99"/>
    <w:unhideWhenUsed/>
    <w:rsid w:val="007E37B3"/>
    <w:pPr>
      <w:spacing w:after="120" w:line="360" w:lineRule="auto"/>
      <w:ind w:left="360"/>
      <w:contextualSpacing/>
    </w:pPr>
    <w:rPr>
      <w:rFonts w:asciiTheme="minorHAnsi" w:hAnsiTheme="minorHAnsi" w:cstheme="minorBidi"/>
      <w:kern w:val="0"/>
      <w:sz w:val="28"/>
      <w:szCs w:val="22"/>
      <w:lang w:eastAsia="en-US"/>
    </w:rPr>
  </w:style>
  <w:style w:type="paragraph" w:styleId="20">
    <w:name w:val="List Bullet 2"/>
    <w:basedOn w:val="a1"/>
    <w:uiPriority w:val="99"/>
    <w:unhideWhenUsed/>
    <w:rsid w:val="007E37B3"/>
    <w:pPr>
      <w:numPr>
        <w:numId w:val="6"/>
      </w:numPr>
      <w:spacing w:after="200" w:line="360" w:lineRule="auto"/>
      <w:contextualSpacing/>
    </w:pPr>
    <w:rPr>
      <w:rFonts w:asciiTheme="minorHAnsi" w:hAnsiTheme="minorHAnsi" w:cstheme="minorBidi"/>
      <w:kern w:val="0"/>
      <w:sz w:val="28"/>
      <w:szCs w:val="22"/>
      <w:lang w:eastAsia="en-US"/>
    </w:rPr>
  </w:style>
  <w:style w:type="paragraph" w:styleId="af">
    <w:name w:val="Subtitle"/>
    <w:basedOn w:val="a1"/>
    <w:next w:val="a1"/>
    <w:link w:val="af0"/>
    <w:uiPriority w:val="11"/>
    <w:qFormat/>
    <w:rsid w:val="007E37B3"/>
    <w:pPr>
      <w:spacing w:after="200" w:line="360" w:lineRule="auto"/>
    </w:pPr>
    <w:rPr>
      <w:rFonts w:asciiTheme="majorHAnsi" w:eastAsiaTheme="majorEastAsia" w:hAnsiTheme="majorHAnsi" w:cstheme="majorBidi"/>
      <w:i/>
      <w:iCs/>
      <w:color w:val="5B9BD5" w:themeColor="accent1"/>
      <w:spacing w:val="15"/>
      <w:kern w:val="0"/>
      <w:lang w:eastAsia="en-US"/>
    </w:rPr>
  </w:style>
  <w:style w:type="character" w:customStyle="1" w:styleId="af0">
    <w:name w:val="副标题 字符"/>
    <w:basedOn w:val="a2"/>
    <w:link w:val="af"/>
    <w:uiPriority w:val="11"/>
    <w:qFormat/>
    <w:rsid w:val="007E37B3"/>
    <w:rPr>
      <w:rFonts w:asciiTheme="majorHAnsi" w:eastAsiaTheme="majorEastAsia" w:hAnsiTheme="majorHAnsi" w:cstheme="majorBidi"/>
      <w:i/>
      <w:iCs/>
      <w:color w:val="5B9BD5" w:themeColor="accent1"/>
      <w:spacing w:val="15"/>
      <w:sz w:val="24"/>
      <w:szCs w:val="24"/>
      <w:lang w:eastAsia="en-US"/>
    </w:rPr>
  </w:style>
  <w:style w:type="paragraph" w:styleId="af1">
    <w:name w:val="List"/>
    <w:basedOn w:val="a1"/>
    <w:uiPriority w:val="99"/>
    <w:unhideWhenUsed/>
    <w:rsid w:val="007E37B3"/>
    <w:pPr>
      <w:spacing w:after="200" w:line="360" w:lineRule="auto"/>
      <w:ind w:left="360" w:hanging="360"/>
      <w:contextualSpacing/>
    </w:pPr>
    <w:rPr>
      <w:rFonts w:asciiTheme="minorHAnsi" w:hAnsiTheme="minorHAnsi" w:cstheme="minorBidi"/>
      <w:kern w:val="0"/>
      <w:sz w:val="28"/>
      <w:szCs w:val="22"/>
      <w:lang w:eastAsia="en-US"/>
    </w:rPr>
  </w:style>
  <w:style w:type="paragraph" w:styleId="24">
    <w:name w:val="Body Text 2"/>
    <w:basedOn w:val="a1"/>
    <w:link w:val="25"/>
    <w:uiPriority w:val="99"/>
    <w:unhideWhenUsed/>
    <w:qFormat/>
    <w:rsid w:val="007E37B3"/>
    <w:pPr>
      <w:spacing w:after="120" w:line="480" w:lineRule="auto"/>
    </w:pPr>
    <w:rPr>
      <w:rFonts w:asciiTheme="minorHAnsi" w:hAnsiTheme="minorHAnsi" w:cstheme="minorBidi"/>
      <w:kern w:val="0"/>
      <w:sz w:val="28"/>
      <w:szCs w:val="22"/>
      <w:lang w:eastAsia="en-US"/>
    </w:rPr>
  </w:style>
  <w:style w:type="character" w:customStyle="1" w:styleId="25">
    <w:name w:val="正文文本 2 字符"/>
    <w:basedOn w:val="a2"/>
    <w:link w:val="24"/>
    <w:uiPriority w:val="99"/>
    <w:qFormat/>
    <w:rsid w:val="007E37B3"/>
    <w:rPr>
      <w:rFonts w:eastAsia="宋体"/>
      <w:sz w:val="28"/>
      <w:szCs w:val="22"/>
      <w:lang w:eastAsia="en-US"/>
    </w:rPr>
  </w:style>
  <w:style w:type="paragraph" w:styleId="26">
    <w:name w:val="List Continue 2"/>
    <w:basedOn w:val="a1"/>
    <w:uiPriority w:val="99"/>
    <w:unhideWhenUsed/>
    <w:rsid w:val="007E37B3"/>
    <w:pPr>
      <w:spacing w:after="120" w:line="360" w:lineRule="auto"/>
      <w:ind w:left="720"/>
      <w:contextualSpacing/>
    </w:pPr>
    <w:rPr>
      <w:rFonts w:asciiTheme="minorHAnsi" w:hAnsiTheme="minorHAnsi" w:cstheme="minorBidi"/>
      <w:kern w:val="0"/>
      <w:sz w:val="28"/>
      <w:szCs w:val="22"/>
      <w:lang w:eastAsia="en-US"/>
    </w:rPr>
  </w:style>
  <w:style w:type="paragraph" w:styleId="af2">
    <w:name w:val="Normal (Web)"/>
    <w:basedOn w:val="a1"/>
    <w:uiPriority w:val="99"/>
    <w:unhideWhenUsed/>
    <w:rsid w:val="007E37B3"/>
    <w:pPr>
      <w:spacing w:beforeAutospacing="1" w:afterAutospacing="1" w:line="360" w:lineRule="auto"/>
    </w:pPr>
    <w:rPr>
      <w:rFonts w:asciiTheme="minorHAnsi" w:hAnsiTheme="minorHAnsi"/>
      <w:kern w:val="0"/>
      <w:szCs w:val="22"/>
    </w:rPr>
  </w:style>
  <w:style w:type="paragraph" w:styleId="36">
    <w:name w:val="List Continue 3"/>
    <w:basedOn w:val="a1"/>
    <w:uiPriority w:val="99"/>
    <w:unhideWhenUsed/>
    <w:rsid w:val="007E37B3"/>
    <w:pPr>
      <w:spacing w:after="120" w:line="360" w:lineRule="auto"/>
      <w:ind w:left="1080"/>
      <w:contextualSpacing/>
    </w:pPr>
    <w:rPr>
      <w:rFonts w:asciiTheme="minorHAnsi" w:hAnsiTheme="minorHAnsi" w:cstheme="minorBidi"/>
      <w:kern w:val="0"/>
      <w:sz w:val="28"/>
      <w:szCs w:val="22"/>
      <w:lang w:eastAsia="en-US"/>
    </w:rPr>
  </w:style>
  <w:style w:type="paragraph" w:styleId="af3">
    <w:name w:val="Title"/>
    <w:basedOn w:val="a1"/>
    <w:next w:val="a1"/>
    <w:link w:val="af4"/>
    <w:uiPriority w:val="10"/>
    <w:qFormat/>
    <w:rsid w:val="007E37B3"/>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af4">
    <w:name w:val="标题 字符"/>
    <w:basedOn w:val="a2"/>
    <w:link w:val="af3"/>
    <w:uiPriority w:val="10"/>
    <w:qFormat/>
    <w:rsid w:val="007E37B3"/>
    <w:rPr>
      <w:rFonts w:asciiTheme="majorHAnsi" w:eastAsiaTheme="majorEastAsia" w:hAnsiTheme="majorHAnsi" w:cstheme="majorBidi"/>
      <w:color w:val="323E4F" w:themeColor="text2" w:themeShade="BF"/>
      <w:spacing w:val="5"/>
      <w:kern w:val="28"/>
      <w:sz w:val="52"/>
      <w:szCs w:val="52"/>
      <w:lang w:eastAsia="en-US"/>
    </w:rPr>
  </w:style>
  <w:style w:type="table" w:styleId="af5">
    <w:name w:val="Table Grid"/>
    <w:basedOn w:val="a3"/>
    <w:uiPriority w:val="39"/>
    <w:rsid w:val="007E37B3"/>
    <w:rPr>
      <w:rFonts w:ascii="等线" w:eastAsia="等线" w:hAnsi="等线" w:cs="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6">
    <w:name w:val="Light Shading"/>
    <w:basedOn w:val="a3"/>
    <w:uiPriority w:val="60"/>
    <w:rsid w:val="007E37B3"/>
    <w:rPr>
      <w:rFonts w:ascii="等线" w:eastAsia="等线" w:hAnsi="等线" w:cs="等线"/>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7E37B3"/>
    <w:rPr>
      <w:rFonts w:ascii="等线" w:eastAsia="等线" w:hAnsi="等线" w:cs="等线"/>
      <w:color w:val="2E74B5" w:themeColor="accent1" w:themeShade="BF"/>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
    <w:name w:val="Light Shading Accent 2"/>
    <w:basedOn w:val="a3"/>
    <w:uiPriority w:val="60"/>
    <w:rsid w:val="007E37B3"/>
    <w:rPr>
      <w:rFonts w:ascii="等线" w:eastAsia="等线" w:hAnsi="等线" w:cs="等线"/>
      <w:color w:val="C45911" w:themeColor="accent2" w:themeShade="BF"/>
    </w:rPr>
    <w:tblPr>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rsid w:val="007E37B3"/>
    <w:rPr>
      <w:rFonts w:ascii="等线" w:eastAsia="等线" w:hAnsi="等线" w:cs="等线"/>
      <w:color w:val="7B7B7B" w:themeColor="accent3" w:themeShade="BF"/>
    </w:rPr>
    <w:tblPr>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7E37B3"/>
    <w:rPr>
      <w:rFonts w:ascii="等线" w:eastAsia="等线" w:hAnsi="等线" w:cs="等线"/>
      <w:color w:val="BF8F00" w:themeColor="accent4" w:themeShade="BF"/>
    </w:rPr>
    <w:tblPr>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7E37B3"/>
    <w:rPr>
      <w:rFonts w:ascii="等线" w:eastAsia="等线" w:hAnsi="等线" w:cs="等线"/>
      <w:color w:val="2F5496" w:themeColor="accent5" w:themeShade="BF"/>
    </w:rPr>
    <w:tblPr>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
    <w:name w:val="Light Shading Accent 6"/>
    <w:basedOn w:val="a3"/>
    <w:uiPriority w:val="60"/>
    <w:rsid w:val="007E37B3"/>
    <w:rPr>
      <w:rFonts w:ascii="等线" w:eastAsia="等线" w:hAnsi="等线" w:cs="等线"/>
      <w:color w:val="538135" w:themeColor="accent6" w:themeShade="BF"/>
    </w:rPr>
    <w:tblPr>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7">
    <w:name w:val="Light List"/>
    <w:basedOn w:val="a3"/>
    <w:uiPriority w:val="61"/>
    <w:rsid w:val="007E37B3"/>
    <w:rPr>
      <w:rFonts w:ascii="等线" w:eastAsia="等线" w:hAnsi="等线" w:cs="等线"/>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7E37B3"/>
    <w:rPr>
      <w:rFonts w:ascii="等线" w:eastAsia="等线" w:hAnsi="等线" w:cs="等线"/>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0">
    <w:name w:val="Light List Accent 2"/>
    <w:basedOn w:val="a3"/>
    <w:uiPriority w:val="61"/>
    <w:rsid w:val="007E37B3"/>
    <w:rPr>
      <w:rFonts w:ascii="等线" w:eastAsia="等线" w:hAnsi="等线" w:cs="等线"/>
    </w:rPr>
    <w:tblPr>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rsid w:val="007E37B3"/>
    <w:rPr>
      <w:rFonts w:ascii="等线" w:eastAsia="等线" w:hAnsi="等线" w:cs="等线"/>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rsid w:val="007E37B3"/>
    <w:rPr>
      <w:rFonts w:ascii="等线" w:eastAsia="等线" w:hAnsi="等线" w:cs="等线"/>
    </w:rPr>
    <w:tblPr>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rsid w:val="007E37B3"/>
    <w:rPr>
      <w:rFonts w:ascii="等线" w:eastAsia="等线" w:hAnsi="等线" w:cs="等线"/>
    </w:rPr>
    <w:tblPr>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0">
    <w:name w:val="Light List Accent 6"/>
    <w:basedOn w:val="a3"/>
    <w:uiPriority w:val="61"/>
    <w:rsid w:val="007E37B3"/>
    <w:rPr>
      <w:rFonts w:ascii="等线" w:eastAsia="等线" w:hAnsi="等线" w:cs="等线"/>
    </w:rPr>
    <w:tblPr>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8">
    <w:name w:val="Light Grid"/>
    <w:basedOn w:val="a3"/>
    <w:uiPriority w:val="62"/>
    <w:rsid w:val="007E37B3"/>
    <w:rPr>
      <w:rFonts w:ascii="等线" w:eastAsia="等线" w:hAnsi="等线" w:cs="等线"/>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rsid w:val="007E37B3"/>
    <w:rPr>
      <w:rFonts w:ascii="等线" w:eastAsia="等线" w:hAnsi="等线" w:cs="等线"/>
    </w:r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table" w:styleId="-21">
    <w:name w:val="Light Grid Accent 2"/>
    <w:basedOn w:val="a3"/>
    <w:uiPriority w:val="62"/>
    <w:rsid w:val="007E37B3"/>
    <w:rPr>
      <w:rFonts w:ascii="等线" w:eastAsia="等线" w:hAnsi="等线" w:cs="等线"/>
    </w:rPr>
    <w:tblPr>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auto"/>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auto"/>
        </w:tcBorders>
      </w:tcPr>
    </w:tblStylePr>
  </w:style>
  <w:style w:type="table" w:styleId="-31">
    <w:name w:val="Light Grid Accent 3"/>
    <w:basedOn w:val="a3"/>
    <w:uiPriority w:val="62"/>
    <w:rsid w:val="007E37B3"/>
    <w:rPr>
      <w:rFonts w:ascii="等线" w:eastAsia="等线" w:hAnsi="等线" w:cs="等线"/>
    </w:rPr>
    <w:tblPr>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tcPr>
    </w:tblStylePr>
  </w:style>
  <w:style w:type="table" w:styleId="-41">
    <w:name w:val="Light Grid Accent 4"/>
    <w:basedOn w:val="a3"/>
    <w:uiPriority w:val="62"/>
    <w:rsid w:val="007E37B3"/>
    <w:rPr>
      <w:rFonts w:ascii="等线" w:eastAsia="等线" w:hAnsi="等线" w:cs="等线"/>
    </w:rPr>
    <w:tblPr>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auto"/>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auto"/>
        </w:tcBorders>
      </w:tcPr>
    </w:tblStylePr>
  </w:style>
  <w:style w:type="table" w:styleId="-51">
    <w:name w:val="Light Grid Accent 5"/>
    <w:basedOn w:val="a3"/>
    <w:uiPriority w:val="62"/>
    <w:rsid w:val="007E37B3"/>
    <w:rPr>
      <w:rFonts w:ascii="等线" w:eastAsia="等线" w:hAnsi="等线" w:cs="等线"/>
    </w:rPr>
    <w:tblPr>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auto"/>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auto"/>
        </w:tcBorders>
      </w:tcPr>
    </w:tblStylePr>
  </w:style>
  <w:style w:type="table" w:styleId="-61">
    <w:name w:val="Light Grid Accent 6"/>
    <w:basedOn w:val="a3"/>
    <w:uiPriority w:val="62"/>
    <w:rsid w:val="007E37B3"/>
    <w:rPr>
      <w:rFonts w:ascii="等线" w:eastAsia="等线" w:hAnsi="等线" w:cs="等线"/>
    </w:rPr>
    <w:tblPr>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auto"/>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auto"/>
        </w:tcBorders>
      </w:tcPr>
    </w:tblStylePr>
  </w:style>
  <w:style w:type="table" w:styleId="11">
    <w:name w:val="Medium Shading 1"/>
    <w:basedOn w:val="a3"/>
    <w:uiPriority w:val="63"/>
    <w:rsid w:val="007E37B3"/>
    <w:rPr>
      <w:rFonts w:ascii="等线" w:eastAsia="等线" w:hAnsi="等线" w:cs="等线"/>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7E37B3"/>
    <w:rPr>
      <w:rFonts w:ascii="等线" w:eastAsia="等线" w:hAnsi="等线" w:cs="等线"/>
    </w:rPr>
    <w:tblPr>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7E37B3"/>
    <w:rPr>
      <w:rFonts w:ascii="等线" w:eastAsia="等线" w:hAnsi="等线" w:cs="等线"/>
    </w:rPr>
    <w:tblPr>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7E37B3"/>
    <w:rPr>
      <w:rFonts w:ascii="等线" w:eastAsia="等线" w:hAnsi="等线" w:cs="等线"/>
    </w:rPr>
    <w:tblPr>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7E37B3"/>
    <w:rPr>
      <w:rFonts w:ascii="等线" w:eastAsia="等线" w:hAnsi="等线" w:cs="等线"/>
    </w:rPr>
    <w:tblPr>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7E37B3"/>
    <w:rPr>
      <w:rFonts w:ascii="等线" w:eastAsia="等线" w:hAnsi="等线" w:cs="等线"/>
    </w:rPr>
    <w:tblPr>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7E37B3"/>
    <w:rPr>
      <w:rFonts w:ascii="等线" w:eastAsia="等线" w:hAnsi="等线" w:cs="等线"/>
    </w:rPr>
    <w:tblPr>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7E37B3"/>
    <w:rPr>
      <w:rFonts w:ascii="等线" w:eastAsia="等线" w:hAnsi="等线" w:cs="等线"/>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7E37B3"/>
    <w:rPr>
      <w:rFonts w:ascii="等线" w:eastAsia="等线" w:hAnsi="等线" w:cs="等线"/>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7E37B3"/>
    <w:rPr>
      <w:rFonts w:ascii="等线" w:eastAsia="等线" w:hAnsi="等线" w:cs="等线"/>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7E37B3"/>
    <w:rPr>
      <w:rFonts w:ascii="等线" w:eastAsia="等线" w:hAnsi="等线" w:cs="等线"/>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7E37B3"/>
    <w:rPr>
      <w:rFonts w:ascii="等线" w:eastAsia="等线" w:hAnsi="等线" w:cs="等线"/>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7E37B3"/>
    <w:rPr>
      <w:rFonts w:ascii="等线" w:eastAsia="等线" w:hAnsi="等线" w:cs="等线"/>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7E37B3"/>
    <w:rPr>
      <w:rFonts w:ascii="等线" w:eastAsia="等线" w:hAnsi="等线" w:cs="等线"/>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7E37B3"/>
    <w:rPr>
      <w:rFonts w:ascii="等线" w:eastAsia="等线" w:hAnsi="等线" w:cs="等线"/>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7E37B3"/>
    <w:rPr>
      <w:rFonts w:ascii="等线" w:eastAsia="等线" w:hAnsi="等线" w:cs="等线"/>
      <w:color w:val="000000" w:themeColor="text1"/>
    </w:rPr>
    <w:tblPr>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0">
    <w:name w:val="Medium List 1 Accent 2"/>
    <w:basedOn w:val="a3"/>
    <w:uiPriority w:val="65"/>
    <w:rsid w:val="007E37B3"/>
    <w:rPr>
      <w:rFonts w:ascii="等线" w:eastAsia="等线" w:hAnsi="等线" w:cs="等线"/>
      <w:color w:val="000000" w:themeColor="text1"/>
    </w:rPr>
    <w:tblPr>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7E37B3"/>
    <w:rPr>
      <w:rFonts w:ascii="等线" w:eastAsia="等线" w:hAnsi="等线" w:cs="等线"/>
      <w:color w:val="000000" w:themeColor="text1"/>
    </w:rPr>
    <w:tblPr>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7E37B3"/>
    <w:rPr>
      <w:rFonts w:ascii="等线" w:eastAsia="等线" w:hAnsi="等线" w:cs="等线"/>
      <w:color w:val="000000" w:themeColor="text1"/>
    </w:rPr>
    <w:tblPr>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7E37B3"/>
    <w:rPr>
      <w:rFonts w:ascii="等线" w:eastAsia="等线" w:hAnsi="等线" w:cs="等线"/>
      <w:color w:val="000000" w:themeColor="text1"/>
    </w:rPr>
    <w:tblPr>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0">
    <w:name w:val="Medium List 1 Accent 6"/>
    <w:basedOn w:val="a3"/>
    <w:uiPriority w:val="65"/>
    <w:rsid w:val="007E37B3"/>
    <w:rPr>
      <w:rFonts w:ascii="等线" w:eastAsia="等线" w:hAnsi="等线" w:cs="等线"/>
      <w:color w:val="000000" w:themeColor="text1"/>
    </w:rPr>
    <w:tblPr>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8">
    <w:name w:val="Medium List 2"/>
    <w:basedOn w:val="a3"/>
    <w:uiPriority w:val="66"/>
    <w:rsid w:val="007E37B3"/>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7E37B3"/>
    <w:rPr>
      <w:rFonts w:asciiTheme="majorHAnsi" w:eastAsiaTheme="majorEastAsia" w:hAnsiTheme="majorHAnsi" w:cstheme="majorBidi"/>
      <w:color w:val="000000" w:themeColor="text1"/>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7E37B3"/>
    <w:rPr>
      <w:rFonts w:asciiTheme="majorHAnsi" w:eastAsiaTheme="majorEastAsia" w:hAnsiTheme="majorHAnsi" w:cstheme="majorBidi"/>
      <w:color w:val="000000" w:themeColor="text1"/>
    </w:rPr>
    <w:tblPr>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7E37B3"/>
    <w:rPr>
      <w:rFonts w:asciiTheme="majorHAnsi" w:eastAsiaTheme="majorEastAsia" w:hAnsiTheme="majorHAnsi" w:cstheme="majorBidi"/>
      <w:color w:val="000000" w:themeColor="text1"/>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7E37B3"/>
    <w:rPr>
      <w:rFonts w:asciiTheme="majorHAnsi" w:eastAsiaTheme="majorEastAsia" w:hAnsiTheme="majorHAnsi" w:cstheme="majorBidi"/>
      <w:color w:val="000000" w:themeColor="text1"/>
    </w:rPr>
    <w:tblPr>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7E37B3"/>
    <w:rPr>
      <w:rFonts w:asciiTheme="majorHAnsi" w:eastAsiaTheme="majorEastAsia" w:hAnsiTheme="majorHAnsi" w:cstheme="majorBidi"/>
      <w:color w:val="000000" w:themeColor="text1"/>
    </w:rPr>
    <w:tblPr>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7E37B3"/>
    <w:rPr>
      <w:rFonts w:asciiTheme="majorHAnsi" w:eastAsiaTheme="majorEastAsia" w:hAnsiTheme="majorHAnsi" w:cstheme="majorBidi"/>
      <w:color w:val="000000" w:themeColor="text1"/>
    </w:rPr>
    <w:tblPr>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7E37B3"/>
    <w:rPr>
      <w:rFonts w:ascii="等线" w:eastAsia="等线" w:hAnsi="等线" w:cs="等线"/>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7E37B3"/>
    <w:rPr>
      <w:rFonts w:ascii="等线" w:eastAsia="等线" w:hAnsi="等线" w:cs="等线"/>
    </w:rPr>
    <w:tblPr>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3"/>
    <w:uiPriority w:val="67"/>
    <w:rsid w:val="007E37B3"/>
    <w:rPr>
      <w:rFonts w:ascii="等线" w:eastAsia="等线" w:hAnsi="等线" w:cs="等线"/>
    </w:rPr>
    <w:tblPr>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rsid w:val="007E37B3"/>
    <w:rPr>
      <w:rFonts w:ascii="等线" w:eastAsia="等线" w:hAnsi="等线" w:cs="等线"/>
    </w:rPr>
    <w:tblPr>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rsid w:val="007E37B3"/>
    <w:rPr>
      <w:rFonts w:ascii="等线" w:eastAsia="等线" w:hAnsi="等线" w:cs="等线"/>
    </w:rPr>
    <w:tblPr>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rsid w:val="007E37B3"/>
    <w:rPr>
      <w:rFonts w:ascii="等线" w:eastAsia="等线" w:hAnsi="等线" w:cs="等线"/>
    </w:rPr>
    <w:tblPr>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3"/>
    <w:uiPriority w:val="67"/>
    <w:rsid w:val="007E37B3"/>
    <w:rPr>
      <w:rFonts w:ascii="等线" w:eastAsia="等线" w:hAnsi="等线" w:cs="等线"/>
    </w:rPr>
    <w:tblPr>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9">
    <w:name w:val="Medium Grid 2"/>
    <w:basedOn w:val="a3"/>
    <w:uiPriority w:val="68"/>
    <w:rsid w:val="007E37B3"/>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7E37B3"/>
    <w:rPr>
      <w:rFonts w:asciiTheme="majorHAnsi" w:eastAsiaTheme="majorEastAsia" w:hAnsiTheme="majorHAnsi" w:cstheme="majorBidi"/>
      <w:color w:val="000000" w:themeColor="text1"/>
    </w:r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auto"/>
          <w:insideV w:val="single" w:sz="6" w:space="0" w:color="auto"/>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7E37B3"/>
    <w:rPr>
      <w:rFonts w:asciiTheme="majorHAnsi" w:eastAsiaTheme="majorEastAsia" w:hAnsiTheme="majorHAnsi" w:cstheme="majorBidi"/>
      <w:color w:val="000000" w:themeColor="text1"/>
    </w:rPr>
    <w:tblPr>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auto"/>
          <w:insideV w:val="single" w:sz="6" w:space="0" w:color="auto"/>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7E37B3"/>
    <w:rPr>
      <w:rFonts w:asciiTheme="majorHAnsi" w:eastAsiaTheme="majorEastAsia" w:hAnsiTheme="majorHAnsi" w:cstheme="majorBidi"/>
      <w:color w:val="000000" w:themeColor="text1"/>
    </w:rPr>
    <w:tblPr>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uto"/>
          <w:insideV w:val="single" w:sz="6" w:space="0" w:color="auto"/>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7E37B3"/>
    <w:rPr>
      <w:rFonts w:asciiTheme="majorHAnsi" w:eastAsiaTheme="majorEastAsia" w:hAnsiTheme="majorHAnsi" w:cstheme="majorBidi"/>
      <w:color w:val="000000" w:themeColor="text1"/>
    </w:rPr>
    <w:tblPr>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auto"/>
          <w:insideV w:val="single" w:sz="6" w:space="0" w:color="auto"/>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7E37B3"/>
    <w:rPr>
      <w:rFonts w:asciiTheme="majorHAnsi" w:eastAsiaTheme="majorEastAsia" w:hAnsiTheme="majorHAnsi" w:cstheme="majorBidi"/>
      <w:color w:val="000000" w:themeColor="text1"/>
    </w:rPr>
    <w:tblPr>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auto"/>
          <w:insideV w:val="single" w:sz="6" w:space="0" w:color="auto"/>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7E37B3"/>
    <w:rPr>
      <w:rFonts w:asciiTheme="majorHAnsi" w:eastAsiaTheme="majorEastAsia" w:hAnsiTheme="majorHAnsi" w:cstheme="majorBidi"/>
      <w:color w:val="000000" w:themeColor="text1"/>
    </w:rPr>
    <w:tblPr>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auto"/>
          <w:insideV w:val="single" w:sz="6" w:space="0" w:color="auto"/>
        </w:tcBorders>
        <w:shd w:val="clear" w:color="auto" w:fill="B7D8A0" w:themeFill="accent6" w:themeFillTint="7F"/>
      </w:tcPr>
    </w:tblStylePr>
    <w:tblStylePr w:type="nwCell">
      <w:tblPr/>
      <w:tcPr>
        <w:shd w:val="clear" w:color="auto" w:fill="FFFFFF" w:themeFill="background1"/>
      </w:tcPr>
    </w:tblStylePr>
  </w:style>
  <w:style w:type="table" w:styleId="37">
    <w:name w:val="Medium Grid 3"/>
    <w:basedOn w:val="a3"/>
    <w:uiPriority w:val="69"/>
    <w:rsid w:val="007E37B3"/>
    <w:rPr>
      <w:rFonts w:ascii="等线" w:eastAsia="等线" w:hAnsi="等线" w:cs="等线"/>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rsid w:val="007E37B3"/>
    <w:rPr>
      <w:rFonts w:ascii="等线" w:eastAsia="等线" w:hAnsi="等线" w:cs="等线"/>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DCCEA" w:themeFill="accent1" w:themeFillTint="7F"/>
      </w:tcPr>
    </w:tblStylePr>
  </w:style>
  <w:style w:type="table" w:styleId="3-2">
    <w:name w:val="Medium Grid 3 Accent 2"/>
    <w:basedOn w:val="a3"/>
    <w:uiPriority w:val="69"/>
    <w:rsid w:val="007E37B3"/>
    <w:rPr>
      <w:rFonts w:ascii="等线" w:eastAsia="等线" w:hAnsi="等线" w:cs="等线"/>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6BE98" w:themeFill="accent2" w:themeFillTint="7F"/>
      </w:tcPr>
    </w:tblStylePr>
  </w:style>
  <w:style w:type="table" w:styleId="3-3">
    <w:name w:val="Medium Grid 3 Accent 3"/>
    <w:basedOn w:val="a3"/>
    <w:uiPriority w:val="69"/>
    <w:rsid w:val="007E37B3"/>
    <w:rPr>
      <w:rFonts w:ascii="等线" w:eastAsia="等线" w:hAnsi="等线" w:cs="等线"/>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2D2D2" w:themeFill="accent3" w:themeFillTint="7F"/>
      </w:tcPr>
    </w:tblStylePr>
  </w:style>
  <w:style w:type="table" w:styleId="3-4">
    <w:name w:val="Medium Grid 3 Accent 4"/>
    <w:basedOn w:val="a3"/>
    <w:uiPriority w:val="69"/>
    <w:rsid w:val="007E37B3"/>
    <w:rPr>
      <w:rFonts w:ascii="等线" w:eastAsia="等线" w:hAnsi="等线" w:cs="等线"/>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FDF80" w:themeFill="accent4" w:themeFillTint="7F"/>
      </w:tcPr>
    </w:tblStylePr>
  </w:style>
  <w:style w:type="table" w:styleId="3-5">
    <w:name w:val="Medium Grid 3 Accent 5"/>
    <w:basedOn w:val="a3"/>
    <w:uiPriority w:val="69"/>
    <w:rsid w:val="007E37B3"/>
    <w:rPr>
      <w:rFonts w:ascii="等线" w:eastAsia="等线" w:hAnsi="等线" w:cs="等线"/>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1B8E1" w:themeFill="accent5" w:themeFillTint="7F"/>
      </w:tcPr>
    </w:tblStylePr>
  </w:style>
  <w:style w:type="table" w:styleId="3-6">
    <w:name w:val="Medium Grid 3 Accent 6"/>
    <w:basedOn w:val="a3"/>
    <w:uiPriority w:val="69"/>
    <w:rsid w:val="007E37B3"/>
    <w:rPr>
      <w:rFonts w:ascii="等线" w:eastAsia="等线" w:hAnsi="等线" w:cs="等线"/>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7D8A0" w:themeFill="accent6" w:themeFillTint="7F"/>
      </w:tcPr>
    </w:tblStylePr>
  </w:style>
  <w:style w:type="table" w:styleId="af9">
    <w:name w:val="Dark List"/>
    <w:basedOn w:val="a3"/>
    <w:uiPriority w:val="70"/>
    <w:rsid w:val="007E37B3"/>
    <w:rPr>
      <w:rFonts w:ascii="等线" w:eastAsia="等线" w:hAnsi="等线" w:cs="等线"/>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7E37B3"/>
    <w:rPr>
      <w:rFonts w:ascii="等线" w:eastAsia="等线" w:hAnsi="等线" w:cs="等线"/>
      <w:color w:val="FFFFFF" w:themeColor="background1"/>
    </w:rPr>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2">
    <w:name w:val="Dark List Accent 2"/>
    <w:basedOn w:val="a3"/>
    <w:uiPriority w:val="70"/>
    <w:rsid w:val="007E37B3"/>
    <w:rPr>
      <w:rFonts w:ascii="等线" w:eastAsia="等线" w:hAnsi="等线" w:cs="等线"/>
      <w:color w:val="FFFFFF" w:themeColor="background1"/>
    </w:rPr>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7E37B3"/>
    <w:rPr>
      <w:rFonts w:ascii="等线" w:eastAsia="等线" w:hAnsi="等线" w:cs="等线"/>
      <w:color w:val="FFFFFF" w:themeColor="background1"/>
    </w:rP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7E37B3"/>
    <w:rPr>
      <w:rFonts w:ascii="等线" w:eastAsia="等线" w:hAnsi="等线" w:cs="等线"/>
      <w:color w:val="FFFFFF" w:themeColor="background1"/>
    </w:rPr>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7E37B3"/>
    <w:rPr>
      <w:rFonts w:ascii="等线" w:eastAsia="等线" w:hAnsi="等线" w:cs="等线"/>
      <w:color w:val="FFFFFF" w:themeColor="background1"/>
    </w:rPr>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2">
    <w:name w:val="Dark List Accent 6"/>
    <w:basedOn w:val="a3"/>
    <w:uiPriority w:val="70"/>
    <w:rsid w:val="007E37B3"/>
    <w:rPr>
      <w:rFonts w:ascii="等线" w:eastAsia="等线" w:hAnsi="等线" w:cs="等线"/>
      <w:color w:val="FFFFFF" w:themeColor="background1"/>
    </w:rPr>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a">
    <w:name w:val="Colorful Shading"/>
    <w:basedOn w:val="a3"/>
    <w:uiPriority w:val="71"/>
    <w:rsid w:val="007E37B3"/>
    <w:rPr>
      <w:rFonts w:ascii="等线" w:eastAsia="等线" w:hAnsi="等线" w:cs="等线"/>
      <w:color w:val="000000" w:themeColor="text1"/>
    </w:rPr>
    <w:tblPr>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7E37B3"/>
    <w:rPr>
      <w:rFonts w:ascii="等线" w:eastAsia="等线" w:hAnsi="等线" w:cs="等线"/>
      <w:color w:val="000000" w:themeColor="text1"/>
    </w:rPr>
    <w:tblPr>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7E37B3"/>
    <w:rPr>
      <w:rFonts w:ascii="等线" w:eastAsia="等线" w:hAnsi="等线" w:cs="等线"/>
      <w:color w:val="000000" w:themeColor="text1"/>
    </w:rPr>
    <w:tblPr>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7E37B3"/>
    <w:rPr>
      <w:rFonts w:ascii="等线" w:eastAsia="等线" w:hAnsi="等线" w:cs="等线"/>
      <w:color w:val="000000" w:themeColor="text1"/>
    </w:rPr>
    <w:tblPr>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rsid w:val="007E37B3"/>
    <w:rPr>
      <w:rFonts w:ascii="等线" w:eastAsia="等线" w:hAnsi="等线" w:cs="等线"/>
      <w:color w:val="000000" w:themeColor="text1"/>
    </w:rPr>
    <w:tblPr>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7E37B3"/>
    <w:rPr>
      <w:rFonts w:ascii="等线" w:eastAsia="等线" w:hAnsi="等线" w:cs="等线"/>
      <w:color w:val="000000" w:themeColor="text1"/>
    </w:rPr>
    <w:tblPr>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7E37B3"/>
    <w:rPr>
      <w:rFonts w:ascii="等线" w:eastAsia="等线" w:hAnsi="等线" w:cs="等线"/>
      <w:color w:val="000000" w:themeColor="text1"/>
    </w:rPr>
    <w:tblPr>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b">
    <w:name w:val="Colorful List"/>
    <w:basedOn w:val="a3"/>
    <w:uiPriority w:val="72"/>
    <w:rsid w:val="007E37B3"/>
    <w:rPr>
      <w:rFonts w:ascii="等线" w:eastAsia="等线" w:hAnsi="等线" w:cs="等线"/>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7E37B3"/>
    <w:rPr>
      <w:rFonts w:ascii="等线" w:eastAsia="等线" w:hAnsi="等线" w:cs="等线"/>
      <w:color w:val="000000" w:themeColor="text1"/>
    </w:rPr>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4">
    <w:name w:val="Colorful List Accent 2"/>
    <w:basedOn w:val="a3"/>
    <w:uiPriority w:val="72"/>
    <w:rsid w:val="007E37B3"/>
    <w:rPr>
      <w:rFonts w:ascii="等线" w:eastAsia="等线" w:hAnsi="等线" w:cs="等线"/>
      <w:color w:val="000000" w:themeColor="text1"/>
    </w:rPr>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rsid w:val="007E37B3"/>
    <w:rPr>
      <w:rFonts w:ascii="等线" w:eastAsia="等线" w:hAnsi="等线" w:cs="等线"/>
      <w:color w:val="000000" w:themeColor="text1"/>
    </w:rP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rsid w:val="007E37B3"/>
    <w:rPr>
      <w:rFonts w:ascii="等线" w:eastAsia="等线" w:hAnsi="等线" w:cs="等线"/>
      <w:color w:val="000000" w:themeColor="text1"/>
    </w:rP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rsid w:val="007E37B3"/>
    <w:rPr>
      <w:rFonts w:ascii="等线" w:eastAsia="等线" w:hAnsi="等线" w:cs="等线"/>
      <w:color w:val="000000" w:themeColor="text1"/>
    </w:rPr>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4">
    <w:name w:val="Colorful List Accent 6"/>
    <w:basedOn w:val="a3"/>
    <w:uiPriority w:val="72"/>
    <w:rsid w:val="007E37B3"/>
    <w:rPr>
      <w:rFonts w:ascii="等线" w:eastAsia="等线" w:hAnsi="等线" w:cs="等线"/>
      <w:color w:val="000000" w:themeColor="text1"/>
    </w:rP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c">
    <w:name w:val="Colorful Grid"/>
    <w:basedOn w:val="a3"/>
    <w:uiPriority w:val="73"/>
    <w:rsid w:val="007E37B3"/>
    <w:rPr>
      <w:rFonts w:ascii="等线" w:eastAsia="等线" w:hAnsi="等线" w:cs="等线"/>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7E37B3"/>
    <w:rPr>
      <w:rFonts w:ascii="等线" w:eastAsia="等线" w:hAnsi="等线" w:cs="等线"/>
      <w:color w:val="000000" w:themeColor="text1"/>
    </w:rPr>
    <w:tblPr>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5">
    <w:name w:val="Colorful Grid Accent 2"/>
    <w:basedOn w:val="a3"/>
    <w:uiPriority w:val="73"/>
    <w:rsid w:val="007E37B3"/>
    <w:rPr>
      <w:rFonts w:ascii="等线" w:eastAsia="等线" w:hAnsi="等线" w:cs="等线"/>
      <w:color w:val="000000" w:themeColor="text1"/>
    </w:rPr>
    <w:tblPr>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rsid w:val="007E37B3"/>
    <w:rPr>
      <w:rFonts w:ascii="等线" w:eastAsia="等线" w:hAnsi="等线" w:cs="等线"/>
      <w:color w:val="000000" w:themeColor="text1"/>
    </w:rPr>
    <w:tblPr>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rsid w:val="007E37B3"/>
    <w:rPr>
      <w:rFonts w:ascii="等线" w:eastAsia="等线" w:hAnsi="等线" w:cs="等线"/>
      <w:color w:val="000000" w:themeColor="text1"/>
    </w:rPr>
    <w:tblPr>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rsid w:val="007E37B3"/>
    <w:rPr>
      <w:rFonts w:ascii="等线" w:eastAsia="等线" w:hAnsi="等线" w:cs="等线"/>
      <w:color w:val="000000" w:themeColor="text1"/>
    </w:rPr>
    <w:tblPr>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5">
    <w:name w:val="Colorful Grid Accent 6"/>
    <w:basedOn w:val="a3"/>
    <w:uiPriority w:val="73"/>
    <w:rsid w:val="007E37B3"/>
    <w:rPr>
      <w:rFonts w:ascii="等线" w:eastAsia="等线" w:hAnsi="等线" w:cs="等线"/>
      <w:color w:val="000000" w:themeColor="text1"/>
    </w:rPr>
    <w:tblPr>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styleId="afd">
    <w:name w:val="Strong"/>
    <w:basedOn w:val="a2"/>
    <w:uiPriority w:val="22"/>
    <w:qFormat/>
    <w:rsid w:val="007E37B3"/>
    <w:rPr>
      <w:b/>
      <w:bCs/>
    </w:rPr>
  </w:style>
  <w:style w:type="character" w:styleId="afe">
    <w:name w:val="Emphasis"/>
    <w:basedOn w:val="a2"/>
    <w:uiPriority w:val="20"/>
    <w:qFormat/>
    <w:rsid w:val="007E37B3"/>
    <w:rPr>
      <w:i/>
      <w:iCs/>
    </w:rPr>
  </w:style>
  <w:style w:type="character" w:styleId="aff">
    <w:name w:val="Hyperlink"/>
    <w:basedOn w:val="a2"/>
    <w:uiPriority w:val="99"/>
    <w:unhideWhenUsed/>
    <w:rsid w:val="007E37B3"/>
    <w:rPr>
      <w:color w:val="0000FF"/>
      <w:u w:val="single"/>
    </w:rPr>
  </w:style>
  <w:style w:type="paragraph" w:styleId="aff0">
    <w:name w:val="No Spacing"/>
    <w:basedOn w:val="a1"/>
    <w:uiPriority w:val="1"/>
    <w:qFormat/>
    <w:rsid w:val="00632F36"/>
    <w:pPr>
      <w:spacing w:line="360" w:lineRule="auto"/>
      <w:ind w:left="240" w:right="240"/>
    </w:pPr>
    <w:rPr>
      <w:rFonts w:ascii="宋体" w:hAnsi="宋体"/>
      <w:b/>
    </w:rPr>
  </w:style>
  <w:style w:type="paragraph" w:styleId="aff1">
    <w:name w:val="List Paragraph"/>
    <w:basedOn w:val="a1"/>
    <w:uiPriority w:val="34"/>
    <w:qFormat/>
    <w:rsid w:val="007E37B3"/>
    <w:pPr>
      <w:spacing w:after="200" w:line="360" w:lineRule="auto"/>
      <w:ind w:left="720"/>
      <w:contextualSpacing/>
    </w:pPr>
    <w:rPr>
      <w:rFonts w:asciiTheme="minorHAnsi" w:hAnsiTheme="minorHAnsi" w:cstheme="minorBidi"/>
      <w:kern w:val="0"/>
      <w:sz w:val="28"/>
      <w:szCs w:val="22"/>
      <w:lang w:eastAsia="en-US"/>
    </w:rPr>
  </w:style>
  <w:style w:type="paragraph" w:styleId="aff2">
    <w:name w:val="Quote"/>
    <w:basedOn w:val="a1"/>
    <w:next w:val="a1"/>
    <w:link w:val="aff3"/>
    <w:uiPriority w:val="29"/>
    <w:qFormat/>
    <w:rsid w:val="007E37B3"/>
    <w:pPr>
      <w:spacing w:after="200" w:line="360" w:lineRule="auto"/>
    </w:pPr>
    <w:rPr>
      <w:rFonts w:asciiTheme="minorHAnsi" w:hAnsiTheme="minorHAnsi" w:cstheme="minorBidi"/>
      <w:i/>
      <w:iCs/>
      <w:color w:val="000000" w:themeColor="text1"/>
      <w:kern w:val="0"/>
      <w:sz w:val="28"/>
      <w:szCs w:val="22"/>
      <w:lang w:eastAsia="en-US"/>
    </w:rPr>
  </w:style>
  <w:style w:type="character" w:customStyle="1" w:styleId="aff3">
    <w:name w:val="引用 字符"/>
    <w:basedOn w:val="a2"/>
    <w:link w:val="aff2"/>
    <w:uiPriority w:val="29"/>
    <w:rsid w:val="007E37B3"/>
    <w:rPr>
      <w:rFonts w:eastAsia="宋体"/>
      <w:i/>
      <w:iCs/>
      <w:color w:val="000000" w:themeColor="text1"/>
      <w:sz w:val="28"/>
      <w:szCs w:val="22"/>
      <w:lang w:eastAsia="en-US"/>
    </w:rPr>
  </w:style>
  <w:style w:type="paragraph" w:styleId="aff4">
    <w:name w:val="Intense Quote"/>
    <w:basedOn w:val="a1"/>
    <w:next w:val="a1"/>
    <w:link w:val="aff5"/>
    <w:uiPriority w:val="30"/>
    <w:qFormat/>
    <w:rsid w:val="007E37B3"/>
    <w:pPr>
      <w:pBdr>
        <w:bottom w:val="single" w:sz="4" w:space="4" w:color="5B9BD5" w:themeColor="accent1"/>
      </w:pBdr>
      <w:spacing w:before="200" w:after="280" w:line="360" w:lineRule="auto"/>
      <w:ind w:left="936" w:right="936"/>
    </w:pPr>
    <w:rPr>
      <w:rFonts w:asciiTheme="minorHAnsi" w:hAnsiTheme="minorHAnsi" w:cstheme="minorBidi"/>
      <w:b/>
      <w:bCs/>
      <w:i/>
      <w:iCs/>
      <w:color w:val="5B9BD5" w:themeColor="accent1"/>
      <w:kern w:val="0"/>
      <w:sz w:val="28"/>
      <w:szCs w:val="22"/>
      <w:lang w:eastAsia="en-US"/>
    </w:rPr>
  </w:style>
  <w:style w:type="character" w:customStyle="1" w:styleId="aff5">
    <w:name w:val="明显引用 字符"/>
    <w:basedOn w:val="a2"/>
    <w:link w:val="aff4"/>
    <w:uiPriority w:val="30"/>
    <w:rsid w:val="007E37B3"/>
    <w:rPr>
      <w:rFonts w:eastAsia="宋体"/>
      <w:b/>
      <w:bCs/>
      <w:i/>
      <w:iCs/>
      <w:color w:val="5B9BD5" w:themeColor="accent1"/>
      <w:sz w:val="28"/>
      <w:szCs w:val="22"/>
      <w:lang w:eastAsia="en-US"/>
    </w:rPr>
  </w:style>
  <w:style w:type="character" w:customStyle="1" w:styleId="14">
    <w:name w:val="不明显强调1"/>
    <w:basedOn w:val="a2"/>
    <w:uiPriority w:val="19"/>
    <w:qFormat/>
    <w:rsid w:val="007E37B3"/>
    <w:rPr>
      <w:i/>
      <w:iCs/>
      <w:color w:val="7F7F7F" w:themeColor="text1" w:themeTint="80"/>
    </w:rPr>
  </w:style>
  <w:style w:type="character" w:customStyle="1" w:styleId="15">
    <w:name w:val="明显强调1"/>
    <w:basedOn w:val="a2"/>
    <w:uiPriority w:val="21"/>
    <w:qFormat/>
    <w:rsid w:val="007E37B3"/>
    <w:rPr>
      <w:b/>
      <w:bCs/>
      <w:i/>
      <w:iCs/>
      <w:color w:val="5B9BD5" w:themeColor="accent1"/>
    </w:rPr>
  </w:style>
  <w:style w:type="character" w:customStyle="1" w:styleId="16">
    <w:name w:val="不明显参考1"/>
    <w:basedOn w:val="a2"/>
    <w:uiPriority w:val="31"/>
    <w:qFormat/>
    <w:rsid w:val="007E37B3"/>
    <w:rPr>
      <w:smallCaps/>
      <w:color w:val="ED7D31" w:themeColor="accent2"/>
      <w:u w:val="single"/>
    </w:rPr>
  </w:style>
  <w:style w:type="character" w:customStyle="1" w:styleId="17">
    <w:name w:val="明显参考1"/>
    <w:basedOn w:val="a2"/>
    <w:uiPriority w:val="32"/>
    <w:qFormat/>
    <w:rsid w:val="007E37B3"/>
    <w:rPr>
      <w:b/>
      <w:bCs/>
      <w:smallCaps/>
      <w:color w:val="ED7D31" w:themeColor="accent2"/>
      <w:spacing w:val="5"/>
      <w:u w:val="single"/>
    </w:rPr>
  </w:style>
  <w:style w:type="character" w:customStyle="1" w:styleId="18">
    <w:name w:val="书籍标题1"/>
    <w:basedOn w:val="a2"/>
    <w:uiPriority w:val="33"/>
    <w:qFormat/>
    <w:rsid w:val="007E37B3"/>
    <w:rPr>
      <w:b/>
      <w:bCs/>
      <w:smallCaps/>
      <w:spacing w:val="5"/>
    </w:rPr>
  </w:style>
  <w:style w:type="paragraph" w:customStyle="1" w:styleId="TOC1">
    <w:name w:val="TOC 标题1"/>
    <w:basedOn w:val="1"/>
    <w:next w:val="a1"/>
    <w:uiPriority w:val="39"/>
    <w:semiHidden/>
    <w:unhideWhenUsed/>
    <w:qFormat/>
    <w:rsid w:val="007E37B3"/>
    <w:pPr>
      <w:outlineLvl w:val="9"/>
    </w:pPr>
  </w:style>
  <w:style w:type="character" w:styleId="aff6">
    <w:name w:val="Placeholder Text"/>
    <w:basedOn w:val="a2"/>
    <w:uiPriority w:val="99"/>
    <w:semiHidden/>
    <w:rsid w:val="007E37B3"/>
    <w:rPr>
      <w:color w:val="808080"/>
    </w:rPr>
  </w:style>
  <w:style w:type="paragraph" w:styleId="TOC">
    <w:name w:val="TOC Heading"/>
    <w:basedOn w:val="1"/>
    <w:next w:val="a1"/>
    <w:uiPriority w:val="39"/>
    <w:unhideWhenUsed/>
    <w:qFormat/>
    <w:rsid w:val="007E37B3"/>
    <w:pPr>
      <w:spacing w:before="240" w:line="259" w:lineRule="auto"/>
      <w:outlineLvl w:val="9"/>
    </w:pPr>
    <w:rPr>
      <w:b w:val="0"/>
      <w:bCs w:val="0"/>
      <w:sz w:val="32"/>
      <w:szCs w:val="32"/>
      <w:lang w:eastAsia="zh-CN"/>
    </w:rPr>
  </w:style>
  <w:style w:type="paragraph" w:styleId="TOC10">
    <w:name w:val="toc 1"/>
    <w:basedOn w:val="a1"/>
    <w:next w:val="a1"/>
    <w:autoRedefine/>
    <w:uiPriority w:val="39"/>
    <w:unhideWhenUsed/>
    <w:rsid w:val="007E37B3"/>
    <w:pPr>
      <w:spacing w:after="200" w:line="360" w:lineRule="auto"/>
    </w:pPr>
    <w:rPr>
      <w:rFonts w:asciiTheme="minorHAnsi" w:hAnsiTheme="minorHAnsi" w:cstheme="minorBidi"/>
      <w:kern w:val="0"/>
      <w:sz w:val="28"/>
      <w:szCs w:val="22"/>
      <w:lang w:eastAsia="en-US"/>
    </w:rPr>
  </w:style>
  <w:style w:type="paragraph" w:styleId="TOC2">
    <w:name w:val="toc 2"/>
    <w:basedOn w:val="a1"/>
    <w:next w:val="a1"/>
    <w:autoRedefine/>
    <w:uiPriority w:val="39"/>
    <w:unhideWhenUsed/>
    <w:rsid w:val="00FF2257"/>
    <w:pPr>
      <w:tabs>
        <w:tab w:val="right" w:leader="dot" w:pos="8631"/>
      </w:tabs>
      <w:spacing w:after="200" w:line="360" w:lineRule="auto"/>
      <w:ind w:leftChars="200" w:left="480" w:right="240"/>
    </w:pPr>
    <w:rPr>
      <w:rFonts w:ascii="黑体" w:eastAsia="黑体" w:hAnsi="黑体" w:cstheme="minorBidi"/>
      <w:noProof/>
      <w:kern w:val="0"/>
      <w:sz w:val="28"/>
      <w:szCs w:val="22"/>
    </w:rPr>
  </w:style>
  <w:style w:type="paragraph" w:styleId="TOC3">
    <w:name w:val="toc 3"/>
    <w:basedOn w:val="a1"/>
    <w:next w:val="a1"/>
    <w:autoRedefine/>
    <w:uiPriority w:val="39"/>
    <w:unhideWhenUsed/>
    <w:rsid w:val="007E37B3"/>
    <w:pPr>
      <w:spacing w:after="200" w:line="360" w:lineRule="auto"/>
      <w:ind w:leftChars="400" w:left="840"/>
    </w:pPr>
    <w:rPr>
      <w:rFonts w:asciiTheme="minorHAnsi" w:hAnsiTheme="minorHAnsi" w:cstheme="minorBidi"/>
      <w:kern w:val="0"/>
      <w:sz w:val="28"/>
      <w:szCs w:val="22"/>
      <w:lang w:eastAsia="en-US"/>
    </w:rPr>
  </w:style>
  <w:style w:type="paragraph" w:styleId="aff7">
    <w:name w:val="endnote text"/>
    <w:basedOn w:val="a1"/>
    <w:link w:val="aff8"/>
    <w:uiPriority w:val="99"/>
    <w:semiHidden/>
    <w:unhideWhenUsed/>
    <w:rsid w:val="00A809FE"/>
    <w:pPr>
      <w:snapToGrid w:val="0"/>
    </w:pPr>
  </w:style>
  <w:style w:type="character" w:customStyle="1" w:styleId="aff8">
    <w:name w:val="尾注文本 字符"/>
    <w:basedOn w:val="a2"/>
    <w:link w:val="aff7"/>
    <w:uiPriority w:val="99"/>
    <w:semiHidden/>
    <w:rsid w:val="00A809FE"/>
    <w:rPr>
      <w:rFonts w:ascii="Times New Roman" w:eastAsia="宋体" w:hAnsi="Times New Roman" w:cs="Times New Roman"/>
      <w:kern w:val="2"/>
      <w:sz w:val="24"/>
      <w:szCs w:val="24"/>
    </w:rPr>
  </w:style>
  <w:style w:type="character" w:styleId="aff9">
    <w:name w:val="endnote reference"/>
    <w:basedOn w:val="a2"/>
    <w:uiPriority w:val="99"/>
    <w:semiHidden/>
    <w:unhideWhenUsed/>
    <w:rsid w:val="00A809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chart" Target="charts/chart3.xml"/><Relationship Id="rId10" Type="http://schemas.openxmlformats.org/officeDocument/2006/relationships/chart" Target="charts/chart1.xm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6032;&#24314;%20Microsoft%20Excel%20&#24037;&#20316;&#34920;%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esktop\&#26032;&#24314;%20Microsoft%20Excel%20&#24037;&#20316;&#34920;%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esktop\&#26032;&#24314;%20Microsoft%20Excel%20&#24037;&#20316;&#34920;%2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cat>
            <c:strRef>
              <c:f>Sheet1!$A$1:$A$15</c:f>
              <c:strCache>
                <c:ptCount val="15"/>
                <c:pt idx="0">
                  <c:v>收费站1</c:v>
                </c:pt>
                <c:pt idx="1">
                  <c:v>收费站2</c:v>
                </c:pt>
                <c:pt idx="2">
                  <c:v>收费站3</c:v>
                </c:pt>
                <c:pt idx="3">
                  <c:v>收费站4</c:v>
                </c:pt>
                <c:pt idx="4">
                  <c:v>收费站5</c:v>
                </c:pt>
                <c:pt idx="5">
                  <c:v>收费站6</c:v>
                </c:pt>
                <c:pt idx="6">
                  <c:v>收费站7</c:v>
                </c:pt>
                <c:pt idx="7">
                  <c:v>收费站8</c:v>
                </c:pt>
                <c:pt idx="8">
                  <c:v>收费站9</c:v>
                </c:pt>
                <c:pt idx="9">
                  <c:v>收费站10</c:v>
                </c:pt>
                <c:pt idx="10">
                  <c:v>收费站11</c:v>
                </c:pt>
                <c:pt idx="11">
                  <c:v>收费站12</c:v>
                </c:pt>
                <c:pt idx="12">
                  <c:v>收费站13</c:v>
                </c:pt>
                <c:pt idx="13">
                  <c:v>收费站14</c:v>
                </c:pt>
                <c:pt idx="14">
                  <c:v>收费站15</c:v>
                </c:pt>
              </c:strCache>
            </c:strRef>
          </c:cat>
          <c:val>
            <c:numRef>
              <c:f>Sheet1!$B$1:$B$15</c:f>
              <c:numCache>
                <c:formatCode>General</c:formatCode>
                <c:ptCount val="15"/>
                <c:pt idx="0">
                  <c:v>7865</c:v>
                </c:pt>
                <c:pt idx="1">
                  <c:v>7487</c:v>
                </c:pt>
                <c:pt idx="2">
                  <c:v>14445</c:v>
                </c:pt>
                <c:pt idx="3">
                  <c:v>7709</c:v>
                </c:pt>
                <c:pt idx="4">
                  <c:v>14236</c:v>
                </c:pt>
                <c:pt idx="5">
                  <c:v>10400</c:v>
                </c:pt>
                <c:pt idx="6">
                  <c:v>7900</c:v>
                </c:pt>
                <c:pt idx="7">
                  <c:v>18850</c:v>
                </c:pt>
                <c:pt idx="8">
                  <c:v>10247</c:v>
                </c:pt>
                <c:pt idx="9">
                  <c:v>3156</c:v>
                </c:pt>
                <c:pt idx="10">
                  <c:v>27753</c:v>
                </c:pt>
                <c:pt idx="11">
                  <c:v>17230</c:v>
                </c:pt>
                <c:pt idx="12">
                  <c:v>15762</c:v>
                </c:pt>
                <c:pt idx="13">
                  <c:v>9665</c:v>
                </c:pt>
                <c:pt idx="14">
                  <c:v>14972</c:v>
                </c:pt>
              </c:numCache>
            </c:numRef>
          </c:val>
          <c:extLst>
            <c:ext xmlns:c16="http://schemas.microsoft.com/office/drawing/2014/chart" uri="{C3380CC4-5D6E-409C-BE32-E72D297353CC}">
              <c16:uniqueId val="{00000000-69C2-4BC7-932F-BC58E1E6B599}"/>
            </c:ext>
          </c:extLst>
        </c:ser>
        <c:dLbls>
          <c:showLegendKey val="0"/>
          <c:showVal val="0"/>
          <c:showCatName val="0"/>
          <c:showSerName val="0"/>
          <c:showPercent val="0"/>
          <c:showBubbleSize val="0"/>
        </c:dLbls>
        <c:gapWidth val="219"/>
        <c:overlap val="-27"/>
        <c:axId val="1189060768"/>
        <c:axId val="1189062432"/>
      </c:barChart>
      <c:catAx>
        <c:axId val="1189060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9062432"/>
        <c:crosses val="autoZero"/>
        <c:auto val="1"/>
        <c:lblAlgn val="ctr"/>
        <c:lblOffset val="100"/>
        <c:noMultiLvlLbl val="0"/>
      </c:catAx>
      <c:valAx>
        <c:axId val="1189062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9060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explosion val="3"/>
          <c:dPt>
            <c:idx val="0"/>
            <c:bubble3D val="0"/>
            <c:spPr>
              <a:solidFill>
                <a:schemeClr val="dk1">
                  <a:tint val="88500"/>
                </a:schemeClr>
              </a:solidFill>
              <a:ln w="19050">
                <a:solidFill>
                  <a:schemeClr val="lt1"/>
                </a:solidFill>
              </a:ln>
              <a:effectLst/>
            </c:spPr>
            <c:extLst>
              <c:ext xmlns:c16="http://schemas.microsoft.com/office/drawing/2014/chart" uri="{C3380CC4-5D6E-409C-BE32-E72D297353CC}">
                <c16:uniqueId val="{00000001-5FBD-482D-912B-D0AC4C6FA985}"/>
              </c:ext>
            </c:extLst>
          </c:dPt>
          <c:dPt>
            <c:idx val="1"/>
            <c:bubble3D val="0"/>
            <c:spPr>
              <a:solidFill>
                <a:schemeClr val="dk1">
                  <a:tint val="55000"/>
                </a:schemeClr>
              </a:solidFill>
              <a:ln w="19050">
                <a:solidFill>
                  <a:schemeClr val="lt1"/>
                </a:solidFill>
              </a:ln>
              <a:effectLst/>
            </c:spPr>
            <c:extLst>
              <c:ext xmlns:c16="http://schemas.microsoft.com/office/drawing/2014/chart" uri="{C3380CC4-5D6E-409C-BE32-E72D297353CC}">
                <c16:uniqueId val="{00000003-5FBD-482D-912B-D0AC4C6FA985}"/>
              </c:ext>
            </c:extLst>
          </c:dPt>
          <c:dPt>
            <c:idx val="2"/>
            <c:bubble3D val="0"/>
            <c:spPr>
              <a:solidFill>
                <a:schemeClr val="dk1">
                  <a:tint val="75000"/>
                </a:schemeClr>
              </a:solidFill>
              <a:ln w="19050">
                <a:solidFill>
                  <a:schemeClr val="lt1"/>
                </a:solidFill>
              </a:ln>
              <a:effectLst/>
            </c:spPr>
            <c:extLst>
              <c:ext xmlns:c16="http://schemas.microsoft.com/office/drawing/2014/chart" uri="{C3380CC4-5D6E-409C-BE32-E72D297353CC}">
                <c16:uniqueId val="{00000005-5FBD-482D-912B-D0AC4C6FA985}"/>
              </c:ext>
            </c:extLst>
          </c:dPt>
          <c:cat>
            <c:strRef>
              <c:f>Sheet1!$A$20:$A$22</c:f>
              <c:strCache>
                <c:ptCount val="3"/>
                <c:pt idx="0">
                  <c:v>车型：其他</c:v>
                </c:pt>
                <c:pt idx="1">
                  <c:v>车型：客车</c:v>
                </c:pt>
                <c:pt idx="2">
                  <c:v>车型：货车</c:v>
                </c:pt>
              </c:strCache>
            </c:strRef>
          </c:cat>
          <c:val>
            <c:numRef>
              <c:f>Sheet1!$B$20:$B$22</c:f>
              <c:numCache>
                <c:formatCode>General</c:formatCode>
                <c:ptCount val="3"/>
                <c:pt idx="0">
                  <c:v>249</c:v>
                </c:pt>
                <c:pt idx="1">
                  <c:v>168637</c:v>
                </c:pt>
                <c:pt idx="2">
                  <c:v>34581</c:v>
                </c:pt>
              </c:numCache>
            </c:numRef>
          </c:val>
          <c:extLst>
            <c:ext xmlns:c16="http://schemas.microsoft.com/office/drawing/2014/chart" uri="{C3380CC4-5D6E-409C-BE32-E72D297353CC}">
              <c16:uniqueId val="{00000006-5FBD-482D-912B-D0AC4C6FA98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cat>
            <c:strRef>
              <c:f>Sheet1!$A$26:$A$40</c:f>
              <c:strCache>
                <c:ptCount val="15"/>
                <c:pt idx="0">
                  <c:v>门架1</c:v>
                </c:pt>
                <c:pt idx="1">
                  <c:v>门架2</c:v>
                </c:pt>
                <c:pt idx="2">
                  <c:v>门架3</c:v>
                </c:pt>
                <c:pt idx="3">
                  <c:v>门架4</c:v>
                </c:pt>
                <c:pt idx="4">
                  <c:v>门架5</c:v>
                </c:pt>
                <c:pt idx="5">
                  <c:v>门架6</c:v>
                </c:pt>
                <c:pt idx="6">
                  <c:v>门架7</c:v>
                </c:pt>
                <c:pt idx="7">
                  <c:v>门架8</c:v>
                </c:pt>
                <c:pt idx="8">
                  <c:v>门架9</c:v>
                </c:pt>
                <c:pt idx="9">
                  <c:v>门架10</c:v>
                </c:pt>
                <c:pt idx="10">
                  <c:v>门架11</c:v>
                </c:pt>
                <c:pt idx="11">
                  <c:v>门架12</c:v>
                </c:pt>
                <c:pt idx="12">
                  <c:v>门架13</c:v>
                </c:pt>
                <c:pt idx="13">
                  <c:v>门架14</c:v>
                </c:pt>
                <c:pt idx="14">
                  <c:v>门架15</c:v>
                </c:pt>
              </c:strCache>
            </c:strRef>
          </c:cat>
          <c:val>
            <c:numRef>
              <c:f>Sheet1!$B$26:$B$40</c:f>
              <c:numCache>
                <c:formatCode>General</c:formatCode>
                <c:ptCount val="15"/>
                <c:pt idx="0">
                  <c:v>40143</c:v>
                </c:pt>
                <c:pt idx="1">
                  <c:v>48244</c:v>
                </c:pt>
                <c:pt idx="2">
                  <c:v>51312</c:v>
                </c:pt>
                <c:pt idx="3">
                  <c:v>64846</c:v>
                </c:pt>
                <c:pt idx="4">
                  <c:v>78974</c:v>
                </c:pt>
                <c:pt idx="5">
                  <c:v>59879</c:v>
                </c:pt>
                <c:pt idx="6">
                  <c:v>139622</c:v>
                </c:pt>
                <c:pt idx="7">
                  <c:v>143233</c:v>
                </c:pt>
                <c:pt idx="8">
                  <c:v>144938</c:v>
                </c:pt>
                <c:pt idx="9">
                  <c:v>142797</c:v>
                </c:pt>
                <c:pt idx="10">
                  <c:v>90989</c:v>
                </c:pt>
                <c:pt idx="11">
                  <c:v>75333</c:v>
                </c:pt>
                <c:pt idx="12">
                  <c:v>68959</c:v>
                </c:pt>
                <c:pt idx="13">
                  <c:v>66607</c:v>
                </c:pt>
                <c:pt idx="14">
                  <c:v>60626</c:v>
                </c:pt>
              </c:numCache>
            </c:numRef>
          </c:val>
          <c:extLst>
            <c:ext xmlns:c16="http://schemas.microsoft.com/office/drawing/2014/chart" uri="{C3380CC4-5D6E-409C-BE32-E72D297353CC}">
              <c16:uniqueId val="{00000000-A046-4B95-BD5F-E8605C523F05}"/>
            </c:ext>
          </c:extLst>
        </c:ser>
        <c:dLbls>
          <c:showLegendKey val="0"/>
          <c:showVal val="0"/>
          <c:showCatName val="0"/>
          <c:showSerName val="0"/>
          <c:showPercent val="0"/>
          <c:showBubbleSize val="0"/>
        </c:dLbls>
        <c:gapWidth val="219"/>
        <c:overlap val="-27"/>
        <c:axId val="1318063760"/>
        <c:axId val="1318064176"/>
      </c:barChart>
      <c:catAx>
        <c:axId val="1318063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8064176"/>
        <c:crosses val="autoZero"/>
        <c:auto val="1"/>
        <c:lblAlgn val="ctr"/>
        <c:lblOffset val="100"/>
        <c:noMultiLvlLbl val="0"/>
      </c:catAx>
      <c:valAx>
        <c:axId val="1318064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8063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5D6AF18-4B8F-4764-955C-BAE26498D45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12</Pages>
  <Words>3545</Words>
  <Characters>5178</Characters>
  <Application>Microsoft Office Word</Application>
  <DocSecurity>0</DocSecurity>
  <Lines>246</Lines>
  <Paragraphs>264</Paragraphs>
  <ScaleCrop>false</ScaleCrop>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钟泽 刘</cp:lastModifiedBy>
  <cp:revision>9</cp:revision>
  <dcterms:created xsi:type="dcterms:W3CDTF">2017-04-12T07:44:00Z</dcterms:created>
  <dcterms:modified xsi:type="dcterms:W3CDTF">2022-05-22T16:59:00Z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